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CAF0" w14:textId="5EC3A3A5" w:rsidR="008215F2" w:rsidRPr="008215F2" w:rsidRDefault="00F7311D">
      <w:pPr>
        <w:pStyle w:val="Heading2"/>
        <w:rPr>
          <w:sz w:val="44"/>
          <w:szCs w:val="44"/>
        </w:rPr>
      </w:pPr>
      <w:r>
        <w:rPr>
          <w:sz w:val="44"/>
          <w:szCs w:val="44"/>
        </w:rPr>
        <w:t>EX08-</w:t>
      </w:r>
      <w:r w:rsidR="008215F2" w:rsidRPr="008215F2">
        <w:rPr>
          <w:sz w:val="44"/>
          <w:szCs w:val="44"/>
        </w:rPr>
        <w:t>Time Series Forecasting using ARIMA Model</w:t>
      </w:r>
    </w:p>
    <w:p w14:paraId="352A2122" w14:textId="17DC6A54" w:rsidR="008C7CE1" w:rsidRPr="00DC6C41" w:rsidRDefault="00000000">
      <w:pPr>
        <w:pStyle w:val="Heading2"/>
        <w:rPr>
          <w:sz w:val="28"/>
          <w:szCs w:val="28"/>
        </w:rPr>
      </w:pPr>
      <w:r w:rsidRPr="00DC6C41">
        <w:rPr>
          <w:sz w:val="28"/>
          <w:szCs w:val="28"/>
        </w:rPr>
        <w:t>Aim</w:t>
      </w:r>
    </w:p>
    <w:p w14:paraId="2C45EA2C" w14:textId="77777777" w:rsidR="008C7CE1" w:rsidRDefault="00000000">
      <w:r>
        <w:t>To implement a moving average smoothing technique for preparing time series data and enhancing the accuracy of forecasting models.</w:t>
      </w:r>
    </w:p>
    <w:p w14:paraId="11356524" w14:textId="23BA4BAE" w:rsidR="008C7CE1" w:rsidRDefault="00000000">
      <w:pPr>
        <w:pStyle w:val="Heading2"/>
      </w:pPr>
      <w:r>
        <w:t>Algorithm</w:t>
      </w:r>
    </w:p>
    <w:p w14:paraId="0B9DB6ED" w14:textId="683408DA" w:rsidR="00DD3CE6" w:rsidRPr="00DD3CE6" w:rsidRDefault="00613C7B" w:rsidP="00613C7B">
      <w:r>
        <w:t xml:space="preserve">1 </w:t>
      </w:r>
      <w:r w:rsidR="00DD3CE6" w:rsidRPr="00613C7B">
        <w:rPr>
          <w:b/>
          <w:bCs/>
        </w:rPr>
        <w:t>Import necessary libraries</w:t>
      </w:r>
      <w:r w:rsidR="00DD3CE6" w:rsidRPr="00DD3CE6">
        <w:t xml:space="preserve"> for time series analysis and visualization.</w:t>
      </w:r>
    </w:p>
    <w:p w14:paraId="3C7F502E" w14:textId="2FE1EE95" w:rsidR="00DD3CE6" w:rsidRPr="00DD3CE6" w:rsidRDefault="00613C7B" w:rsidP="00613C7B">
      <w:r>
        <w:rPr>
          <w:b/>
          <w:bCs/>
        </w:rPr>
        <w:t xml:space="preserve">2 </w:t>
      </w:r>
      <w:r w:rsidR="00DD3CE6" w:rsidRPr="00613C7B">
        <w:rPr>
          <w:b/>
          <w:bCs/>
        </w:rPr>
        <w:t>Load and preprocess the data</w:t>
      </w:r>
      <w:r w:rsidR="00DD3CE6" w:rsidRPr="00DD3CE6">
        <w:t xml:space="preserve"> by filtering for India and cleaning the dataset.</w:t>
      </w:r>
    </w:p>
    <w:p w14:paraId="7B33C362" w14:textId="239C56FB" w:rsidR="00DD3CE6" w:rsidRPr="00DD3CE6" w:rsidRDefault="00613C7B" w:rsidP="00613C7B">
      <w:r>
        <w:rPr>
          <w:b/>
          <w:bCs/>
        </w:rPr>
        <w:t xml:space="preserve">3 </w:t>
      </w:r>
      <w:r w:rsidR="00DD3CE6" w:rsidRPr="00613C7B">
        <w:rPr>
          <w:b/>
          <w:bCs/>
        </w:rPr>
        <w:t>Visualize the time series</w:t>
      </w:r>
      <w:r w:rsidR="00DD3CE6" w:rsidRPr="00DD3CE6">
        <w:t xml:space="preserve"> to understand trends and seasonality.</w:t>
      </w:r>
    </w:p>
    <w:p w14:paraId="0BDB7C2B" w14:textId="7FEC76AA" w:rsidR="00DD3CE6" w:rsidRPr="00DD3CE6" w:rsidRDefault="00613C7B" w:rsidP="00613C7B">
      <w:r>
        <w:rPr>
          <w:b/>
          <w:bCs/>
        </w:rPr>
        <w:t xml:space="preserve">4 </w:t>
      </w:r>
      <w:r w:rsidR="00DD3CE6" w:rsidRPr="00613C7B">
        <w:rPr>
          <w:b/>
          <w:bCs/>
        </w:rPr>
        <w:t>Test for stationarity</w:t>
      </w:r>
      <w:r w:rsidR="00DD3CE6" w:rsidRPr="00DD3CE6">
        <w:t xml:space="preserve"> using the Augmented Dickey-Fuller (ADF) test.</w:t>
      </w:r>
    </w:p>
    <w:p w14:paraId="7E3730F2" w14:textId="0172A015" w:rsidR="00DD3CE6" w:rsidRPr="00DD3CE6" w:rsidRDefault="006D4B86" w:rsidP="00613C7B">
      <w:r>
        <w:rPr>
          <w:b/>
          <w:bCs/>
        </w:rPr>
        <w:t xml:space="preserve">5 </w:t>
      </w:r>
      <w:r w:rsidR="00DD3CE6" w:rsidRPr="00613C7B">
        <w:rPr>
          <w:b/>
          <w:bCs/>
        </w:rPr>
        <w:t>Use ACF and PACF plots</w:t>
      </w:r>
      <w:r w:rsidR="00DD3CE6" w:rsidRPr="00DD3CE6">
        <w:t xml:space="preserve"> to determine the ARIMA model parameters (p, d, q).</w:t>
      </w:r>
    </w:p>
    <w:p w14:paraId="265D9E04" w14:textId="6F057D03" w:rsidR="00DD3CE6" w:rsidRPr="00DD3CE6" w:rsidRDefault="006D4B86" w:rsidP="006D4B86">
      <w:r>
        <w:rPr>
          <w:b/>
          <w:bCs/>
        </w:rPr>
        <w:t xml:space="preserve">6 </w:t>
      </w:r>
      <w:r w:rsidR="00DD3CE6" w:rsidRPr="00613C7B">
        <w:rPr>
          <w:b/>
          <w:bCs/>
        </w:rPr>
        <w:t>Fit the ARIMA model and forecast</w:t>
      </w:r>
      <w:r w:rsidR="00DD3CE6" w:rsidRPr="00DD3CE6">
        <w:t xml:space="preserve"> the next 5 years, then visualize the results</w:t>
      </w:r>
    </w:p>
    <w:p w14:paraId="4875D0AC" w14:textId="7083BAB8" w:rsidR="008C7CE1" w:rsidRDefault="00000000">
      <w:r>
        <w:br/>
      </w:r>
    </w:p>
    <w:p w14:paraId="6AD331F8" w14:textId="77777777" w:rsidR="008C7CE1" w:rsidRDefault="00000000">
      <w:pPr>
        <w:pStyle w:val="Heading2"/>
      </w:pPr>
      <w:r>
        <w:t>Code</w:t>
      </w:r>
    </w:p>
    <w:p w14:paraId="06E01AE9" w14:textId="77777777" w:rsidR="006D4B86" w:rsidRDefault="006D4B86" w:rsidP="006D4B86">
      <w:pPr>
        <w:pStyle w:val="IntenseQuote"/>
      </w:pPr>
      <w:r>
        <w:t>import pandas as pd</w:t>
      </w:r>
    </w:p>
    <w:p w14:paraId="5E75112B" w14:textId="77777777" w:rsidR="006D4B86" w:rsidRDefault="006D4B86" w:rsidP="006D4B86">
      <w:pPr>
        <w:pStyle w:val="IntenseQuote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20851F" w14:textId="77777777" w:rsidR="006D4B86" w:rsidRDefault="006D4B86" w:rsidP="006D4B86">
      <w:pPr>
        <w:pStyle w:val="IntenseQuote"/>
      </w:pPr>
      <w:r>
        <w:t xml:space="preserve">from </w:t>
      </w:r>
      <w:proofErr w:type="spellStart"/>
      <w:proofErr w:type="gramStart"/>
      <w:r>
        <w:t>statsmodels.tsa.arima</w:t>
      </w:r>
      <w:proofErr w:type="gramEnd"/>
      <w:r>
        <w:t>.model</w:t>
      </w:r>
      <w:proofErr w:type="spellEnd"/>
      <w:r>
        <w:t xml:space="preserve"> import ARIMA</w:t>
      </w:r>
    </w:p>
    <w:p w14:paraId="169FE2B0" w14:textId="77777777" w:rsidR="006D4B86" w:rsidRDefault="006D4B86" w:rsidP="006D4B86">
      <w:pPr>
        <w:pStyle w:val="IntenseQuote"/>
      </w:pPr>
      <w:r>
        <w:t xml:space="preserve">from </w:t>
      </w:r>
      <w:proofErr w:type="spellStart"/>
      <w:proofErr w:type="gramStart"/>
      <w:r>
        <w:t>statsmodels.graphics</w:t>
      </w:r>
      <w:proofErr w:type="gramEnd"/>
      <w:r>
        <w:t>.tsaplots</w:t>
      </w:r>
      <w:proofErr w:type="spellEnd"/>
      <w:r>
        <w:t xml:space="preserve"> import </w:t>
      </w:r>
      <w:proofErr w:type="spellStart"/>
      <w:r>
        <w:t>plot_acf</w:t>
      </w:r>
      <w:proofErr w:type="spellEnd"/>
      <w:r>
        <w:t xml:space="preserve">, </w:t>
      </w:r>
      <w:proofErr w:type="spellStart"/>
      <w:r>
        <w:t>plot_pacf</w:t>
      </w:r>
      <w:proofErr w:type="spellEnd"/>
    </w:p>
    <w:p w14:paraId="0EC8270C" w14:textId="77777777" w:rsidR="006D4B86" w:rsidRDefault="006D4B86" w:rsidP="006D4B86">
      <w:pPr>
        <w:pStyle w:val="IntenseQuote"/>
      </w:pPr>
      <w:r>
        <w:t xml:space="preserve">from </w:t>
      </w:r>
      <w:proofErr w:type="spellStart"/>
      <w:proofErr w:type="gramStart"/>
      <w:r>
        <w:t>statsmodels.tsa.stattools</w:t>
      </w:r>
      <w:proofErr w:type="spellEnd"/>
      <w:proofErr w:type="gramEnd"/>
      <w:r>
        <w:t xml:space="preserve"> import </w:t>
      </w:r>
      <w:proofErr w:type="spellStart"/>
      <w:r>
        <w:t>adfuller</w:t>
      </w:r>
      <w:proofErr w:type="spellEnd"/>
    </w:p>
    <w:p w14:paraId="113C4E66" w14:textId="2763DDCA" w:rsidR="006D4B86" w:rsidRDefault="006D4B86" w:rsidP="00DC6C41">
      <w:pPr>
        <w:pStyle w:val="IntenseQuot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984D6F" w14:textId="77777777" w:rsidR="006D4B86" w:rsidRDefault="006D4B86" w:rsidP="006D4B86">
      <w:pPr>
        <w:pStyle w:val="IntenseQuote"/>
      </w:pPr>
      <w:r>
        <w:t># Load data</w:t>
      </w:r>
    </w:p>
    <w:p w14:paraId="5ADF85DF" w14:textId="77777777" w:rsidR="006D4B86" w:rsidRDefault="006D4B86" w:rsidP="006D4B86">
      <w:pPr>
        <w:pStyle w:val="IntenseQuote"/>
      </w:pPr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:\Users\22150\Downloads\Birthrate.csv"</w:t>
      </w:r>
    </w:p>
    <w:p w14:paraId="7473CA77" w14:textId="5FCF5797" w:rsidR="006D4B86" w:rsidRDefault="006D4B86" w:rsidP="00DC6C41">
      <w:pPr>
        <w:pStyle w:val="IntenseQuot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skiprows</w:t>
      </w:r>
      <w:proofErr w:type="spellEnd"/>
      <w:r>
        <w:t>=4)</w:t>
      </w:r>
    </w:p>
    <w:p w14:paraId="192B32A4" w14:textId="77777777" w:rsidR="006D4B86" w:rsidRDefault="006D4B86" w:rsidP="006D4B86">
      <w:pPr>
        <w:pStyle w:val="IntenseQuote"/>
      </w:pPr>
      <w:r>
        <w:lastRenderedPageBreak/>
        <w:t># Filter for India</w:t>
      </w:r>
    </w:p>
    <w:p w14:paraId="29427759" w14:textId="77777777" w:rsidR="006D4B86" w:rsidRDefault="006D4B86" w:rsidP="006D4B86">
      <w:pPr>
        <w:pStyle w:val="IntenseQuote"/>
      </w:pPr>
      <w:r>
        <w:t>country = 'India'</w:t>
      </w:r>
    </w:p>
    <w:p w14:paraId="170365AF" w14:textId="185CC67F" w:rsidR="006D4B86" w:rsidRDefault="006D4B86" w:rsidP="00DC6C41">
      <w:pPr>
        <w:pStyle w:val="IntenseQuote"/>
      </w:pPr>
      <w:proofErr w:type="spellStart"/>
      <w:r>
        <w:t>country_df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gramEnd"/>
      <w:r>
        <w:t>'Country Name'] == country]</w:t>
      </w:r>
    </w:p>
    <w:p w14:paraId="7860B1FA" w14:textId="77777777" w:rsidR="006D4B86" w:rsidRDefault="006D4B86" w:rsidP="006D4B86">
      <w:pPr>
        <w:pStyle w:val="IntenseQuote"/>
      </w:pPr>
      <w:r>
        <w:t># Extract year columns (columns that are digits)</w:t>
      </w:r>
    </w:p>
    <w:p w14:paraId="3098C7FF" w14:textId="77777777" w:rsidR="006D4B86" w:rsidRDefault="006D4B86" w:rsidP="006D4B86">
      <w:pPr>
        <w:pStyle w:val="IntenseQuote"/>
      </w:pPr>
      <w:proofErr w:type="spellStart"/>
      <w:r>
        <w:t>year_columns</w:t>
      </w:r>
      <w:proofErr w:type="spellEnd"/>
      <w:r>
        <w:t xml:space="preserve"> = [col for col in </w:t>
      </w:r>
      <w:proofErr w:type="spellStart"/>
      <w:r>
        <w:t>country_</w:t>
      </w:r>
      <w:proofErr w:type="gramStart"/>
      <w:r>
        <w:t>df.columns</w:t>
      </w:r>
      <w:proofErr w:type="spellEnd"/>
      <w:proofErr w:type="gramEnd"/>
      <w:r>
        <w:t xml:space="preserve"> if </w:t>
      </w:r>
      <w:proofErr w:type="spellStart"/>
      <w:proofErr w:type="gramStart"/>
      <w:r>
        <w:t>col.isdigit</w:t>
      </w:r>
      <w:proofErr w:type="spellEnd"/>
      <w:proofErr w:type="gramEnd"/>
      <w:r>
        <w:t>()]</w:t>
      </w:r>
    </w:p>
    <w:p w14:paraId="703D44FF" w14:textId="77777777" w:rsidR="006D4B86" w:rsidRDefault="006D4B86" w:rsidP="006D4B86">
      <w:pPr>
        <w:pStyle w:val="IntenseQuote"/>
      </w:pPr>
      <w:proofErr w:type="spellStart"/>
      <w:r>
        <w:t>ts</w:t>
      </w:r>
      <w:proofErr w:type="spellEnd"/>
      <w:r>
        <w:t xml:space="preserve"> = </w:t>
      </w:r>
      <w:proofErr w:type="spellStart"/>
      <w:r>
        <w:t>country_df</w:t>
      </w:r>
      <w:proofErr w:type="spellEnd"/>
      <w:r>
        <w:t>[</w:t>
      </w:r>
      <w:proofErr w:type="spellStart"/>
      <w:r>
        <w:t>year_columns</w:t>
      </w:r>
      <w:proofErr w:type="spellEnd"/>
      <w:proofErr w:type="gramStart"/>
      <w:r>
        <w:t>].T</w:t>
      </w:r>
      <w:proofErr w:type="gramEnd"/>
    </w:p>
    <w:p w14:paraId="2A0C5A9E" w14:textId="071D864F" w:rsidR="006D4B86" w:rsidRDefault="006D4B86" w:rsidP="00DC6C41">
      <w:pPr>
        <w:pStyle w:val="IntenseQuote"/>
      </w:pPr>
      <w:proofErr w:type="spellStart"/>
      <w:proofErr w:type="gramStart"/>
      <w:r>
        <w:t>ts.columns</w:t>
      </w:r>
      <w:proofErr w:type="spellEnd"/>
      <w:proofErr w:type="gramEnd"/>
      <w:r>
        <w:t xml:space="preserve"> = ['Birthrate']</w:t>
      </w:r>
    </w:p>
    <w:p w14:paraId="36FD17F8" w14:textId="77777777" w:rsidR="006D4B86" w:rsidRDefault="006D4B86" w:rsidP="006D4B86">
      <w:pPr>
        <w:pStyle w:val="IntenseQuote"/>
      </w:pPr>
      <w:r>
        <w:t># Convert index to datetime</w:t>
      </w:r>
    </w:p>
    <w:p w14:paraId="194BDF51" w14:textId="05106C09" w:rsidR="006D4B86" w:rsidRDefault="006D4B86" w:rsidP="00DC6C41">
      <w:pPr>
        <w:pStyle w:val="IntenseQuote"/>
      </w:pPr>
      <w:proofErr w:type="spellStart"/>
      <w:proofErr w:type="gramStart"/>
      <w:r>
        <w:t>ts.index</w:t>
      </w:r>
      <w:proofErr w:type="spellEnd"/>
      <w:proofErr w:type="gramEnd"/>
      <w:r>
        <w:t xml:space="preserve">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spellStart"/>
      <w:r>
        <w:t>ts.index</w:t>
      </w:r>
      <w:proofErr w:type="spellEnd"/>
      <w:proofErr w:type="gramEnd"/>
      <w:r>
        <w:t>, format='%Y')</w:t>
      </w:r>
    </w:p>
    <w:p w14:paraId="0EC2E7C4" w14:textId="77777777" w:rsidR="006D4B86" w:rsidRDefault="006D4B86" w:rsidP="006D4B86">
      <w:pPr>
        <w:pStyle w:val="IntenseQuote"/>
      </w:pPr>
      <w:r>
        <w:t># Ensure the 'Birthrate' column is numeric</w:t>
      </w:r>
    </w:p>
    <w:p w14:paraId="0EECB405" w14:textId="71719FA9" w:rsidR="006D4B86" w:rsidRDefault="006D4B86" w:rsidP="00DC6C41">
      <w:pPr>
        <w:pStyle w:val="IntenseQuote"/>
      </w:pPr>
      <w:proofErr w:type="spellStart"/>
      <w:r>
        <w:t>ts</w:t>
      </w:r>
      <w:proofErr w:type="spellEnd"/>
      <w:r>
        <w:t xml:space="preserve">['Birthrate'] = </w:t>
      </w:r>
      <w:proofErr w:type="spellStart"/>
      <w:r>
        <w:t>pd.to_numeric</w:t>
      </w:r>
      <w:proofErr w:type="spellEnd"/>
      <w:r>
        <w:t>(</w:t>
      </w:r>
      <w:proofErr w:type="spellStart"/>
      <w:r>
        <w:t>ts</w:t>
      </w:r>
      <w:proofErr w:type="spellEnd"/>
      <w:r>
        <w:t>['Birthrate'], errors='coerce')</w:t>
      </w:r>
    </w:p>
    <w:p w14:paraId="29C2EAA0" w14:textId="77777777" w:rsidR="006D4B86" w:rsidRDefault="006D4B86" w:rsidP="006D4B86">
      <w:pPr>
        <w:pStyle w:val="IntenseQuote"/>
      </w:pPr>
      <w:r>
        <w:t xml:space="preserve"># Drop any rows with </w:t>
      </w:r>
      <w:proofErr w:type="spellStart"/>
      <w:r>
        <w:t>NaN</w:t>
      </w:r>
      <w:proofErr w:type="spellEnd"/>
      <w:r>
        <w:t xml:space="preserve"> values</w:t>
      </w:r>
    </w:p>
    <w:p w14:paraId="33ADAD8D" w14:textId="12A6F21B" w:rsidR="006D4B86" w:rsidRDefault="006D4B86" w:rsidP="00DC6C41">
      <w:pPr>
        <w:pStyle w:val="IntenseQuote"/>
      </w:pP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ts.dropna</w:t>
      </w:r>
      <w:proofErr w:type="spellEnd"/>
      <w:proofErr w:type="gramEnd"/>
      <w:r>
        <w:t>()</w:t>
      </w:r>
    </w:p>
    <w:p w14:paraId="28E7DC61" w14:textId="77777777" w:rsidR="006D4B86" w:rsidRDefault="006D4B86" w:rsidP="006D4B86">
      <w:pPr>
        <w:pStyle w:val="IntenseQuote"/>
      </w:pPr>
      <w:r>
        <w:t># Plot the time series</w:t>
      </w:r>
    </w:p>
    <w:p w14:paraId="61FE4D21" w14:textId="77777777" w:rsidR="006D4B86" w:rsidRDefault="006D4B86" w:rsidP="006D4B86">
      <w:pPr>
        <w:pStyle w:val="IntenseQuote"/>
      </w:pPr>
      <w:proofErr w:type="spellStart"/>
      <w:proofErr w:type="gramStart"/>
      <w:r>
        <w:t>ts.plot</w:t>
      </w:r>
      <w:proofErr w:type="spellEnd"/>
      <w:proofErr w:type="gramEnd"/>
      <w:r>
        <w:t>()</w:t>
      </w:r>
    </w:p>
    <w:p w14:paraId="73E1C74C" w14:textId="77777777" w:rsidR="006D4B86" w:rsidRDefault="006D4B86" w:rsidP="006D4B86">
      <w:pPr>
        <w:pStyle w:val="IntenseQuote"/>
      </w:pPr>
      <w:proofErr w:type="spellStart"/>
      <w:proofErr w:type="gramStart"/>
      <w:r>
        <w:t>plt.title</w:t>
      </w:r>
      <w:proofErr w:type="spellEnd"/>
      <w:proofErr w:type="gramEnd"/>
      <w:r>
        <w:t>(f"{country} Fertility Rate Time Series")</w:t>
      </w:r>
    </w:p>
    <w:p w14:paraId="37A7A66C" w14:textId="77777777" w:rsidR="006D4B86" w:rsidRDefault="006D4B86" w:rsidP="006D4B86">
      <w:pPr>
        <w:pStyle w:val="IntenseQuote"/>
      </w:pPr>
      <w:proofErr w:type="spellStart"/>
      <w:proofErr w:type="gramStart"/>
      <w:r>
        <w:t>plt.ylabel</w:t>
      </w:r>
      <w:proofErr w:type="spellEnd"/>
      <w:proofErr w:type="gramEnd"/>
      <w:r>
        <w:t>('Birthrate')</w:t>
      </w:r>
    </w:p>
    <w:p w14:paraId="12F0EA4E" w14:textId="0DF166AB" w:rsidR="006D4B86" w:rsidRDefault="006D4B86" w:rsidP="00DC6C41">
      <w:pPr>
        <w:pStyle w:val="IntenseQuot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5978D8" w14:textId="77777777" w:rsidR="006D4B86" w:rsidRDefault="006D4B86" w:rsidP="006D4B86">
      <w:pPr>
        <w:pStyle w:val="IntenseQuote"/>
      </w:pPr>
      <w:r>
        <w:t># Check if the time series is stationary using the Augmented Dickey-Fuller test</w:t>
      </w:r>
    </w:p>
    <w:p w14:paraId="667DCD62" w14:textId="77777777" w:rsidR="006D4B86" w:rsidRDefault="006D4B86" w:rsidP="006D4B86">
      <w:pPr>
        <w:pStyle w:val="IntenseQuote"/>
      </w:pPr>
      <w:r>
        <w:t xml:space="preserve">result = </w:t>
      </w:r>
      <w:proofErr w:type="spellStart"/>
      <w:r>
        <w:t>adfuller</w:t>
      </w:r>
      <w:proofErr w:type="spellEnd"/>
      <w:r>
        <w:t>(</w:t>
      </w:r>
      <w:proofErr w:type="spellStart"/>
      <w:r>
        <w:t>ts</w:t>
      </w:r>
      <w:proofErr w:type="spellEnd"/>
      <w:r>
        <w:t>['Birthrate'])</w:t>
      </w:r>
    </w:p>
    <w:p w14:paraId="033D1D6B" w14:textId="77777777" w:rsidR="006D4B86" w:rsidRDefault="006D4B86" w:rsidP="006D4B86">
      <w:pPr>
        <w:pStyle w:val="IntenseQuote"/>
      </w:pPr>
      <w:proofErr w:type="gramStart"/>
      <w:r>
        <w:t>print(</w:t>
      </w:r>
      <w:proofErr w:type="spellStart"/>
      <w:proofErr w:type="gramEnd"/>
      <w:r>
        <w:t>f"ADF</w:t>
      </w:r>
      <w:proofErr w:type="spellEnd"/>
      <w:r>
        <w:t xml:space="preserve"> Statistic: {</w:t>
      </w:r>
      <w:proofErr w:type="gramStart"/>
      <w:r>
        <w:t>result[</w:t>
      </w:r>
      <w:proofErr w:type="gramEnd"/>
      <w:r>
        <w:t>0]}")</w:t>
      </w:r>
    </w:p>
    <w:p w14:paraId="5A9E4C2A" w14:textId="77777777" w:rsidR="006D4B86" w:rsidRDefault="006D4B86" w:rsidP="006D4B86">
      <w:pPr>
        <w:pStyle w:val="IntenseQuote"/>
      </w:pP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gramStart"/>
      <w:r>
        <w:t>result[</w:t>
      </w:r>
      <w:proofErr w:type="gramEnd"/>
      <w:r>
        <w:t>1]}")</w:t>
      </w:r>
    </w:p>
    <w:p w14:paraId="05DCCD3E" w14:textId="77777777" w:rsidR="006D4B86" w:rsidRDefault="006D4B86" w:rsidP="006D4B86">
      <w:pPr>
        <w:pStyle w:val="IntenseQuote"/>
      </w:pPr>
      <w:r>
        <w:lastRenderedPageBreak/>
        <w:t xml:space="preserve">if </w:t>
      </w:r>
      <w:proofErr w:type="gramStart"/>
      <w:r>
        <w:t>result[</w:t>
      </w:r>
      <w:proofErr w:type="gramEnd"/>
      <w:r>
        <w:t>1] &lt; 0.05:</w:t>
      </w:r>
    </w:p>
    <w:p w14:paraId="02BA6FCF" w14:textId="77777777" w:rsidR="006D4B86" w:rsidRDefault="006D4B86" w:rsidP="006D4B86">
      <w:pPr>
        <w:pStyle w:val="IntenseQuote"/>
      </w:pPr>
      <w:r>
        <w:t xml:space="preserve">    </w:t>
      </w:r>
      <w:proofErr w:type="gramStart"/>
      <w:r>
        <w:t>print(</w:t>
      </w:r>
      <w:proofErr w:type="gramEnd"/>
      <w:r>
        <w:t>"The time series is stationary.")</w:t>
      </w:r>
    </w:p>
    <w:p w14:paraId="45601916" w14:textId="77777777" w:rsidR="006D4B86" w:rsidRDefault="006D4B86" w:rsidP="006D4B86">
      <w:pPr>
        <w:pStyle w:val="IntenseQuote"/>
      </w:pPr>
      <w:r>
        <w:t>else:</w:t>
      </w:r>
    </w:p>
    <w:p w14:paraId="692B9223" w14:textId="6B98197F" w:rsidR="006D4B86" w:rsidRDefault="006D4B86" w:rsidP="00DC6C41">
      <w:pPr>
        <w:pStyle w:val="IntenseQuote"/>
      </w:pPr>
      <w:r>
        <w:t xml:space="preserve">    </w:t>
      </w:r>
      <w:proofErr w:type="gramStart"/>
      <w:r>
        <w:t>print(</w:t>
      </w:r>
      <w:proofErr w:type="gramEnd"/>
      <w:r>
        <w:t>"The time series is not stationary. Differencing may be required.")</w:t>
      </w:r>
    </w:p>
    <w:p w14:paraId="47922A92" w14:textId="77777777" w:rsidR="006D4B86" w:rsidRDefault="006D4B86" w:rsidP="006D4B86">
      <w:pPr>
        <w:pStyle w:val="IntenseQuote"/>
      </w:pPr>
      <w:r>
        <w:t># If the time series is not stationary, perform differencing (d = 1)</w:t>
      </w:r>
    </w:p>
    <w:p w14:paraId="1074C6AC" w14:textId="78919B94" w:rsidR="006D4B86" w:rsidRDefault="006D4B86" w:rsidP="00DC6C41">
      <w:pPr>
        <w:pStyle w:val="IntenseQuote"/>
      </w:pPr>
      <w:proofErr w:type="spellStart"/>
      <w:r>
        <w:t>ts_diff</w:t>
      </w:r>
      <w:proofErr w:type="spellEnd"/>
      <w:r>
        <w:t xml:space="preserve"> = </w:t>
      </w:r>
      <w:proofErr w:type="spellStart"/>
      <w:r>
        <w:t>ts</w:t>
      </w:r>
      <w:proofErr w:type="spellEnd"/>
      <w:r>
        <w:t>['Birthrate'</w:t>
      </w:r>
      <w:proofErr w:type="gramStart"/>
      <w:r>
        <w:t>].diff</w:t>
      </w:r>
      <w:proofErr w:type="gramEnd"/>
      <w:r>
        <w:t>(</w:t>
      </w:r>
      <w:proofErr w:type="gramStart"/>
      <w:r>
        <w:t>).</w:t>
      </w:r>
      <w:proofErr w:type="spellStart"/>
      <w:r>
        <w:t>dropna</w:t>
      </w:r>
      <w:proofErr w:type="spellEnd"/>
      <w:proofErr w:type="gramEnd"/>
      <w:r>
        <w:t>()</w:t>
      </w:r>
    </w:p>
    <w:p w14:paraId="6AF65E11" w14:textId="77777777" w:rsidR="006D4B86" w:rsidRDefault="006D4B86" w:rsidP="006D4B86">
      <w:pPr>
        <w:pStyle w:val="IntenseQuote"/>
      </w:pPr>
      <w:r>
        <w:t># Plot ACF and PACF to determine ARIMA parameters (p, d, q)</w:t>
      </w:r>
    </w:p>
    <w:p w14:paraId="3E48319B" w14:textId="22823D5A" w:rsidR="006D4B86" w:rsidRDefault="006D4B86" w:rsidP="00DC6C41">
      <w:pPr>
        <w:pStyle w:val="IntenseQuot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  <w:r w:rsidR="00DC6C41">
        <w:tab/>
      </w:r>
    </w:p>
    <w:p w14:paraId="72A3D861" w14:textId="77777777" w:rsidR="006D4B86" w:rsidRDefault="006D4B86" w:rsidP="006D4B86">
      <w:pPr>
        <w:pStyle w:val="IntenseQuote"/>
      </w:pPr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14:paraId="12B0EF9C" w14:textId="77777777" w:rsidR="006D4B86" w:rsidRDefault="006D4B86" w:rsidP="006D4B86">
      <w:pPr>
        <w:pStyle w:val="IntenseQuote"/>
      </w:pPr>
      <w:proofErr w:type="spellStart"/>
      <w:r>
        <w:t>plot_</w:t>
      </w:r>
      <w:proofErr w:type="gramStart"/>
      <w:r>
        <w:t>acf</w:t>
      </w:r>
      <w:proofErr w:type="spellEnd"/>
      <w:r>
        <w:t>(</w:t>
      </w:r>
      <w:proofErr w:type="spellStart"/>
      <w:proofErr w:type="gramEnd"/>
      <w:r>
        <w:t>ts_diff</w:t>
      </w:r>
      <w:proofErr w:type="spellEnd"/>
      <w:r>
        <w:t>, lags=20, ax=</w:t>
      </w: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))</w:t>
      </w:r>
    </w:p>
    <w:p w14:paraId="7DCA949B" w14:textId="77777777" w:rsidR="00DC6C41" w:rsidRDefault="006D4B86" w:rsidP="00DC6C41">
      <w:pPr>
        <w:pStyle w:val="IntenseQuote"/>
      </w:pPr>
      <w:proofErr w:type="spellStart"/>
      <w:proofErr w:type="gramStart"/>
      <w:r>
        <w:t>plt.title</w:t>
      </w:r>
      <w:proofErr w:type="spellEnd"/>
      <w:proofErr w:type="gramEnd"/>
      <w:r>
        <w:t>("ACF - Autocorrelation")</w:t>
      </w:r>
    </w:p>
    <w:p w14:paraId="56396470" w14:textId="3AB646E5" w:rsidR="006D4B86" w:rsidRDefault="006D4B86" w:rsidP="00DC6C41">
      <w:pPr>
        <w:pStyle w:val="IntenseQuote"/>
      </w:pPr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14:paraId="72CF0968" w14:textId="77777777" w:rsidR="006D4B86" w:rsidRDefault="006D4B86" w:rsidP="006D4B86">
      <w:pPr>
        <w:pStyle w:val="IntenseQuote"/>
      </w:pPr>
      <w:proofErr w:type="spellStart"/>
      <w:r>
        <w:t>plot_</w:t>
      </w:r>
      <w:proofErr w:type="gramStart"/>
      <w:r>
        <w:t>pacf</w:t>
      </w:r>
      <w:proofErr w:type="spellEnd"/>
      <w:r>
        <w:t>(</w:t>
      </w:r>
      <w:proofErr w:type="spellStart"/>
      <w:proofErr w:type="gramEnd"/>
      <w:r>
        <w:t>ts_diff</w:t>
      </w:r>
      <w:proofErr w:type="spellEnd"/>
      <w:r>
        <w:t>, lags=20, ax=</w:t>
      </w: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))</w:t>
      </w:r>
    </w:p>
    <w:p w14:paraId="655F0477" w14:textId="14CE0AFD" w:rsidR="006D4B86" w:rsidRDefault="006D4B86" w:rsidP="00DC6C41">
      <w:pPr>
        <w:pStyle w:val="IntenseQuote"/>
      </w:pPr>
      <w:proofErr w:type="spellStart"/>
      <w:proofErr w:type="gramStart"/>
      <w:r>
        <w:t>plt.title</w:t>
      </w:r>
      <w:proofErr w:type="spellEnd"/>
      <w:proofErr w:type="gramEnd"/>
      <w:r>
        <w:t>("PACF - Partial Autocorrelation")</w:t>
      </w:r>
    </w:p>
    <w:p w14:paraId="093B3714" w14:textId="77777777" w:rsidR="006D4B86" w:rsidRDefault="006D4B86" w:rsidP="006D4B86">
      <w:pPr>
        <w:pStyle w:val="IntenseQuote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605D0D0" w14:textId="2FE21D29" w:rsidR="006D4B86" w:rsidRDefault="006D4B86" w:rsidP="00DC6C41">
      <w:pPr>
        <w:pStyle w:val="IntenseQuot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28A117" w14:textId="77777777" w:rsidR="006D4B86" w:rsidRDefault="006D4B86" w:rsidP="006D4B86">
      <w:pPr>
        <w:pStyle w:val="IntenseQuote"/>
      </w:pPr>
      <w:r>
        <w:t># Fit ARIMA model (For simplicity, we will use the parameters (p=1, d=1, q=1) as an example)</w:t>
      </w:r>
    </w:p>
    <w:p w14:paraId="79B8CDE9" w14:textId="77777777" w:rsidR="006D4B86" w:rsidRDefault="006D4B86" w:rsidP="006D4B86">
      <w:pPr>
        <w:pStyle w:val="IntenseQuote"/>
      </w:pPr>
      <w:r>
        <w:t xml:space="preserve">model = </w:t>
      </w:r>
      <w:proofErr w:type="gramStart"/>
      <w:r>
        <w:t>ARIMA(</w:t>
      </w:r>
      <w:proofErr w:type="spellStart"/>
      <w:proofErr w:type="gramEnd"/>
      <w:r>
        <w:t>ts</w:t>
      </w:r>
      <w:proofErr w:type="spellEnd"/>
      <w:r>
        <w:t>['Birthrate'], order</w:t>
      </w:r>
      <w:proofErr w:type="gramStart"/>
      <w:r>
        <w:t>=(</w:t>
      </w:r>
      <w:proofErr w:type="gramEnd"/>
      <w:r>
        <w:t>1, 1, 1))</w:t>
      </w:r>
    </w:p>
    <w:p w14:paraId="0E167E52" w14:textId="3CAB326F" w:rsidR="006D4B86" w:rsidRDefault="006D4B86" w:rsidP="00DC6C41">
      <w:pPr>
        <w:pStyle w:val="IntenseQuote"/>
      </w:pPr>
      <w:proofErr w:type="spellStart"/>
      <w:r>
        <w:t>model_fit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0FF8D63A" w14:textId="77777777" w:rsidR="006D4B86" w:rsidRDefault="006D4B86" w:rsidP="006D4B86">
      <w:pPr>
        <w:pStyle w:val="IntenseQuote"/>
      </w:pPr>
      <w:r>
        <w:t># Print the summary of the model</w:t>
      </w:r>
    </w:p>
    <w:p w14:paraId="07A1B79B" w14:textId="5CB8A53F" w:rsidR="006D4B86" w:rsidRDefault="006D4B86" w:rsidP="00DC6C41">
      <w:pPr>
        <w:pStyle w:val="IntenseQuote"/>
      </w:pPr>
      <w:r>
        <w:t>print(</w:t>
      </w:r>
      <w:proofErr w:type="spellStart"/>
      <w:r>
        <w:t>model_</w:t>
      </w:r>
      <w:proofErr w:type="gramStart"/>
      <w:r>
        <w:t>fit.summary</w:t>
      </w:r>
      <w:proofErr w:type="spellEnd"/>
      <w:proofErr w:type="gramEnd"/>
      <w:r>
        <w:t>())</w:t>
      </w:r>
    </w:p>
    <w:p w14:paraId="620D6F3A" w14:textId="77777777" w:rsidR="006D4B86" w:rsidRDefault="006D4B86" w:rsidP="006D4B86">
      <w:pPr>
        <w:pStyle w:val="IntenseQuote"/>
      </w:pPr>
      <w:r>
        <w:t># Forecast the next 5 years</w:t>
      </w:r>
    </w:p>
    <w:p w14:paraId="3870ED92" w14:textId="77777777" w:rsidR="006D4B86" w:rsidRDefault="006D4B86" w:rsidP="006D4B86">
      <w:pPr>
        <w:pStyle w:val="IntenseQuote"/>
      </w:pPr>
      <w:proofErr w:type="spellStart"/>
      <w:r>
        <w:lastRenderedPageBreak/>
        <w:t>forecast_steps</w:t>
      </w:r>
      <w:proofErr w:type="spellEnd"/>
      <w:r>
        <w:t xml:space="preserve"> = 5</w:t>
      </w:r>
    </w:p>
    <w:p w14:paraId="1F9B40F7" w14:textId="3AF69040" w:rsidR="006D4B86" w:rsidRDefault="006D4B86" w:rsidP="00DC6C41">
      <w:pPr>
        <w:pStyle w:val="IntenseQuote"/>
      </w:pPr>
      <w:r>
        <w:t xml:space="preserve">forecast = </w:t>
      </w:r>
      <w:proofErr w:type="spellStart"/>
      <w:r>
        <w:t>model_</w:t>
      </w:r>
      <w:proofErr w:type="gramStart"/>
      <w:r>
        <w:t>fit.forecast</w:t>
      </w:r>
      <w:proofErr w:type="spellEnd"/>
      <w:proofErr w:type="gramEnd"/>
      <w:r>
        <w:t>(steps=</w:t>
      </w:r>
      <w:proofErr w:type="spellStart"/>
      <w:r>
        <w:t>forecast_steps</w:t>
      </w:r>
      <w:proofErr w:type="spellEnd"/>
      <w:r>
        <w:t>)</w:t>
      </w:r>
    </w:p>
    <w:p w14:paraId="22181388" w14:textId="77777777" w:rsidR="006D4B86" w:rsidRDefault="006D4B86" w:rsidP="006D4B86">
      <w:pPr>
        <w:pStyle w:val="IntenseQuote"/>
      </w:pPr>
      <w:r>
        <w:t># Plot the original series and the forecasted values</w:t>
      </w:r>
    </w:p>
    <w:p w14:paraId="10B20D0B" w14:textId="77777777" w:rsidR="006D4B86" w:rsidRDefault="006D4B86" w:rsidP="006D4B86">
      <w:pPr>
        <w:pStyle w:val="IntenseQuot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19AB2129" w14:textId="77777777" w:rsidR="006D4B86" w:rsidRDefault="006D4B86" w:rsidP="006D4B86">
      <w:pPr>
        <w:pStyle w:val="IntenseQuote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ts.index</w:t>
      </w:r>
      <w:proofErr w:type="spellEnd"/>
      <w:proofErr w:type="gramEnd"/>
      <w:r>
        <w:t xml:space="preserve">, </w:t>
      </w:r>
      <w:proofErr w:type="spellStart"/>
      <w:r>
        <w:t>ts</w:t>
      </w:r>
      <w:proofErr w:type="spellEnd"/>
      <w:r>
        <w:t>['Birthrate'], label="Original Series")</w:t>
      </w:r>
    </w:p>
    <w:p w14:paraId="5523E448" w14:textId="77777777" w:rsidR="006D4B86" w:rsidRDefault="006D4B86" w:rsidP="006D4B86">
      <w:pPr>
        <w:pStyle w:val="IntenseQuote"/>
      </w:pPr>
      <w:proofErr w:type="spellStart"/>
      <w:r>
        <w:t>forecast_index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</w:t>
      </w:r>
      <w:proofErr w:type="spellStart"/>
      <w:proofErr w:type="gramStart"/>
      <w:r>
        <w:t>ts.index</w:t>
      </w:r>
      <w:proofErr w:type="spellEnd"/>
      <w:proofErr w:type="gramEnd"/>
      <w:r>
        <w:t xml:space="preserve">[-1] + </w:t>
      </w:r>
      <w:proofErr w:type="spellStart"/>
      <w:proofErr w:type="gramStart"/>
      <w:r>
        <w:t>pd.Timedelta</w:t>
      </w:r>
      <w:proofErr w:type="spellEnd"/>
      <w:proofErr w:type="gramEnd"/>
      <w:r>
        <w:t>(days=365), periods=</w:t>
      </w:r>
      <w:proofErr w:type="spellStart"/>
      <w:r>
        <w:t>forecast_steps</w:t>
      </w:r>
      <w:proofErr w:type="spellEnd"/>
      <w:r>
        <w:t xml:space="preserve">, </w:t>
      </w:r>
      <w:proofErr w:type="spellStart"/>
      <w:r>
        <w:t>freq</w:t>
      </w:r>
      <w:proofErr w:type="spellEnd"/>
      <w:r>
        <w:t>='YS')</w:t>
      </w:r>
    </w:p>
    <w:p w14:paraId="5CF97572" w14:textId="77777777" w:rsidR="006D4B86" w:rsidRDefault="006D4B86" w:rsidP="006D4B86">
      <w:pPr>
        <w:pStyle w:val="IntenseQuote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forecast_index</w:t>
      </w:r>
      <w:proofErr w:type="spellEnd"/>
      <w:r>
        <w:t>, forecast, label="Forecast", color='red')</w:t>
      </w:r>
    </w:p>
    <w:p w14:paraId="691B87B4" w14:textId="77777777" w:rsidR="006D4B86" w:rsidRDefault="006D4B86" w:rsidP="006D4B86">
      <w:pPr>
        <w:pStyle w:val="IntenseQuote"/>
      </w:pPr>
      <w:proofErr w:type="spellStart"/>
      <w:proofErr w:type="gramStart"/>
      <w:r>
        <w:t>plt.title</w:t>
      </w:r>
      <w:proofErr w:type="spellEnd"/>
      <w:proofErr w:type="gramEnd"/>
      <w:r>
        <w:t>(f"{country} Fertility Rate Forecast")</w:t>
      </w:r>
    </w:p>
    <w:p w14:paraId="6031F6CE" w14:textId="77777777" w:rsidR="006D4B86" w:rsidRDefault="006D4B86" w:rsidP="006D4B86">
      <w:pPr>
        <w:pStyle w:val="IntenseQuote"/>
      </w:pP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77D624AF" w14:textId="77777777" w:rsidR="006D4B86" w:rsidRDefault="006D4B86" w:rsidP="006D4B86">
      <w:pPr>
        <w:pStyle w:val="IntenseQuote"/>
      </w:pPr>
      <w:proofErr w:type="spellStart"/>
      <w:proofErr w:type="gramStart"/>
      <w:r>
        <w:t>plt.ylabel</w:t>
      </w:r>
      <w:proofErr w:type="spellEnd"/>
      <w:proofErr w:type="gramEnd"/>
      <w:r>
        <w:t>('Birthrate')</w:t>
      </w:r>
    </w:p>
    <w:p w14:paraId="6D4A4455" w14:textId="77777777" w:rsidR="006D4B86" w:rsidRDefault="006D4B86" w:rsidP="006D4B86">
      <w:pPr>
        <w:pStyle w:val="IntenseQuote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74CDEA3" w14:textId="552C6D55" w:rsidR="008C7CE1" w:rsidRDefault="006D4B86" w:rsidP="006D4B86">
      <w:pPr>
        <w:pStyle w:val="IntenseQuot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05E9AE" w14:textId="040BB269" w:rsidR="008C7CE1" w:rsidRDefault="00000000">
      <w:pPr>
        <w:pStyle w:val="Heading2"/>
      </w:pPr>
      <w:r>
        <w:t xml:space="preserve">Visualization </w:t>
      </w:r>
    </w:p>
    <w:p w14:paraId="5CE2A993" w14:textId="6231DF9C" w:rsidR="008C7CE1" w:rsidRDefault="003E25DE">
      <w:r w:rsidRPr="003E25DE">
        <w:drawing>
          <wp:inline distT="0" distB="0" distL="0" distR="0" wp14:anchorId="2E5C5929" wp14:editId="735D8BC1">
            <wp:extent cx="5486400" cy="2722245"/>
            <wp:effectExtent l="0" t="0" r="0" b="1905"/>
            <wp:docPr id="69422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28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E6EE" w14:textId="79FF6EDC" w:rsidR="003E25DE" w:rsidRDefault="00423CBE">
      <w:pPr>
        <w:pStyle w:val="Heading2"/>
      </w:pPr>
      <w:r>
        <w:rPr>
          <w:noProof/>
        </w:rPr>
        <w:lastRenderedPageBreak/>
        <w:drawing>
          <wp:inline distT="0" distB="0" distL="0" distR="0" wp14:anchorId="06CAE51C" wp14:editId="06951F20">
            <wp:extent cx="5486400" cy="3545840"/>
            <wp:effectExtent l="0" t="0" r="0" b="0"/>
            <wp:docPr id="2093495284" name="Picture 1" descr="A graph of a growing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95284" name="Picture 1" descr="A graph of a growing ra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B4DA" w14:textId="77777777" w:rsidR="003E25DE" w:rsidRDefault="003E25DE">
      <w:pPr>
        <w:pStyle w:val="Heading2"/>
      </w:pPr>
    </w:p>
    <w:p w14:paraId="273E6519" w14:textId="77777777" w:rsidR="003E25DE" w:rsidRDefault="003E25DE">
      <w:pPr>
        <w:pStyle w:val="Heading2"/>
      </w:pPr>
    </w:p>
    <w:p w14:paraId="1D620D71" w14:textId="77777777" w:rsidR="003E25DE" w:rsidRDefault="003E25DE">
      <w:pPr>
        <w:pStyle w:val="Heading2"/>
      </w:pPr>
    </w:p>
    <w:p w14:paraId="0599E3CB" w14:textId="77777777" w:rsidR="003E25DE" w:rsidRDefault="003E25DE">
      <w:pPr>
        <w:pStyle w:val="Heading2"/>
      </w:pPr>
    </w:p>
    <w:p w14:paraId="406D72C0" w14:textId="77777777" w:rsidR="003E25DE" w:rsidRDefault="003E25DE">
      <w:pPr>
        <w:pStyle w:val="Heading2"/>
      </w:pPr>
    </w:p>
    <w:p w14:paraId="7E9065DC" w14:textId="41D7FC41" w:rsidR="008C7CE1" w:rsidRDefault="00000000">
      <w:pPr>
        <w:pStyle w:val="Heading2"/>
      </w:pPr>
      <w:r>
        <w:t>Result</w:t>
      </w:r>
    </w:p>
    <w:p w14:paraId="04A093A0" w14:textId="77777777" w:rsidR="008C7CE1" w:rsidRDefault="00000000">
      <w:r>
        <w:t>The smoothed data showed reduced noise and improved trends visibility, aiding in more accurate forecasting. The results support the effectiveness of moving average smoothing in time series analysis.</w:t>
      </w:r>
    </w:p>
    <w:sectPr w:rsidR="008C7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17166B"/>
    <w:multiLevelType w:val="hybridMultilevel"/>
    <w:tmpl w:val="C764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BC1082">
      <w:numFmt w:val="bullet"/>
      <w:lvlText w:val="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398738">
    <w:abstractNumId w:val="8"/>
  </w:num>
  <w:num w:numId="2" w16cid:durableId="1852377172">
    <w:abstractNumId w:val="6"/>
  </w:num>
  <w:num w:numId="3" w16cid:durableId="1481382933">
    <w:abstractNumId w:val="5"/>
  </w:num>
  <w:num w:numId="4" w16cid:durableId="1317369802">
    <w:abstractNumId w:val="4"/>
  </w:num>
  <w:num w:numId="5" w16cid:durableId="1182890601">
    <w:abstractNumId w:val="7"/>
  </w:num>
  <w:num w:numId="6" w16cid:durableId="1707565739">
    <w:abstractNumId w:val="3"/>
  </w:num>
  <w:num w:numId="7" w16cid:durableId="908543578">
    <w:abstractNumId w:val="2"/>
  </w:num>
  <w:num w:numId="8" w16cid:durableId="1624926583">
    <w:abstractNumId w:val="1"/>
  </w:num>
  <w:num w:numId="9" w16cid:durableId="308705619">
    <w:abstractNumId w:val="0"/>
  </w:num>
  <w:num w:numId="10" w16cid:durableId="1531845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753"/>
    <w:rsid w:val="0015074B"/>
    <w:rsid w:val="0029639D"/>
    <w:rsid w:val="00326F90"/>
    <w:rsid w:val="003E1E11"/>
    <w:rsid w:val="003E25DE"/>
    <w:rsid w:val="00423CBE"/>
    <w:rsid w:val="005F747C"/>
    <w:rsid w:val="00613C7B"/>
    <w:rsid w:val="006D4B86"/>
    <w:rsid w:val="008215F2"/>
    <w:rsid w:val="008C7CE1"/>
    <w:rsid w:val="00AA1D8D"/>
    <w:rsid w:val="00AF48F1"/>
    <w:rsid w:val="00B47730"/>
    <w:rsid w:val="00CB0664"/>
    <w:rsid w:val="00DC6C41"/>
    <w:rsid w:val="00DD3CE6"/>
    <w:rsid w:val="00F731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A200C"/>
  <w14:defaultImageDpi w14:val="300"/>
  <w15:docId w15:val="{795FB332-5175-4944-9936-F133102B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perinba raj</cp:lastModifiedBy>
  <cp:revision>12</cp:revision>
  <dcterms:created xsi:type="dcterms:W3CDTF">2025-04-23T22:07:00Z</dcterms:created>
  <dcterms:modified xsi:type="dcterms:W3CDTF">2025-04-23T22:21:00Z</dcterms:modified>
  <cp:category/>
</cp:coreProperties>
</file>