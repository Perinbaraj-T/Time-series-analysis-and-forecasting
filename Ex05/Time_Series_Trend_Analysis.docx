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81" w:rsidRDefault="00613EC0">
      <w:pPr>
        <w:pStyle w:val="Heading1"/>
      </w:pPr>
      <w:bookmarkStart w:id="0" w:name="_GoBack"/>
      <w:r>
        <w:t>Ex</w:t>
      </w:r>
      <w:proofErr w:type="gramStart"/>
      <w:r>
        <w:t>:05</w:t>
      </w:r>
      <w:proofErr w:type="gramEnd"/>
      <w:r>
        <w:t xml:space="preserve"> </w:t>
      </w:r>
      <w:r w:rsidR="00182F01">
        <w:t xml:space="preserve">Implement Programs for Estimating &amp; Eliminating Trend in Time </w:t>
      </w:r>
      <w:bookmarkEnd w:id="0"/>
      <w:r w:rsidR="00182F01">
        <w:t>Series Data - Aggregation, Smoothing</w:t>
      </w:r>
    </w:p>
    <w:p w:rsidR="00923481" w:rsidRDefault="00182F01">
      <w:pPr>
        <w:pStyle w:val="Heading2"/>
      </w:pPr>
      <w:r>
        <w:t>Aim</w:t>
      </w:r>
    </w:p>
    <w:p w:rsidR="00923481" w:rsidRDefault="00182F01">
      <w:r>
        <w:t>To estimate and eliminate trends in time series data using aggregation and smoothing techniques, helping in better data analysis and forecasting.</w:t>
      </w:r>
    </w:p>
    <w:p w:rsidR="00923481" w:rsidRDefault="00182F01">
      <w:pPr>
        <w:pStyle w:val="Heading2"/>
      </w:pPr>
      <w:r>
        <w:t>Procedure</w:t>
      </w:r>
    </w:p>
    <w:p w:rsidR="00923481" w:rsidRDefault="00182F01">
      <w:r>
        <w:t>1. Loa</w:t>
      </w:r>
      <w:r>
        <w:t>d the dataset containing time series data.</w:t>
      </w:r>
    </w:p>
    <w:p w:rsidR="00923481" w:rsidRDefault="00182F01">
      <w:r>
        <w:t>2. Perform data preprocessing to clean and format the dataset.</w:t>
      </w:r>
    </w:p>
    <w:p w:rsidR="00923481" w:rsidRDefault="00182F01">
      <w:r>
        <w:t>3. Apply aggregation techniques to identify trends.</w:t>
      </w:r>
    </w:p>
    <w:p w:rsidR="00923481" w:rsidRDefault="00182F01">
      <w:r>
        <w:t>4. Use moving average smoothing to eliminate trends.</w:t>
      </w:r>
    </w:p>
    <w:p w:rsidR="00923481" w:rsidRDefault="00182F01">
      <w:r>
        <w:t xml:space="preserve">5. Visualize the original and processed time </w:t>
      </w:r>
      <w:r>
        <w:t>series data.</w:t>
      </w:r>
    </w:p>
    <w:p w:rsidR="00923481" w:rsidRDefault="00182F01">
      <w:r>
        <w:t>6. Interpret the results and analyze the trend adjustments.</w:t>
      </w:r>
    </w:p>
    <w:p w:rsidR="00923481" w:rsidRDefault="00182F01">
      <w:pPr>
        <w:pStyle w:val="Heading2"/>
      </w:pPr>
      <w:r>
        <w:t>Code Implementation</w:t>
      </w:r>
    </w:p>
    <w:p w:rsidR="00923481" w:rsidRDefault="00182F01">
      <w:r>
        <w:t>The following Python program demonstrates trend estimation and elimination using aggregation and smoothing techniques in time series data:</w:t>
      </w:r>
    </w:p>
    <w:p w:rsidR="00923481" w:rsidRDefault="00182F01">
      <w:r>
        <w:t xml:space="preserve">import pandas as </w:t>
      </w:r>
      <w:proofErr w:type="spellStart"/>
      <w:r>
        <w:t>pd</w:t>
      </w:r>
      <w:proofErr w:type="spellEnd"/>
      <w:r>
        <w:br/>
        <w:t>impo</w:t>
      </w:r>
      <w:r>
        <w:t xml:space="preserve">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br/>
        <w:t xml:space="preserve">from </w:t>
      </w:r>
      <w:proofErr w:type="spellStart"/>
      <w:r>
        <w:t>statsmodels.tsa.seasonal</w:t>
      </w:r>
      <w:proofErr w:type="spellEnd"/>
      <w:r>
        <w:t xml:space="preserve"> import </w:t>
      </w:r>
      <w:proofErr w:type="spellStart"/>
      <w:r>
        <w:t>seasonal_decompose</w:t>
      </w:r>
      <w:proofErr w:type="spellEnd"/>
      <w:r>
        <w:br/>
      </w:r>
      <w:r>
        <w:br/>
        <w:t># Load dataset</w:t>
      </w:r>
      <w:r>
        <w:br/>
      </w:r>
      <w:proofErr w:type="spellStart"/>
      <w:r>
        <w:t>file_path</w:t>
      </w:r>
      <w:proofErr w:type="spellEnd"/>
      <w:r>
        <w:t xml:space="preserve"> = r"C:\Users\HDC0422251\Downloads\API_SP.DYN.TFRT.IN_DS2_EN_csv_v2_162 (1)\API_SP.DYN.TFRT.IN_DS2_EN_csv_v2_162.csv"</w:t>
      </w:r>
      <w:r>
        <w:br/>
      </w:r>
      <w:r>
        <w:br/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skipr</w:t>
      </w:r>
      <w:r w:rsidR="00613EC0">
        <w:t>ows</w:t>
      </w:r>
      <w:proofErr w:type="spellEnd"/>
      <w:r w:rsidR="00613EC0">
        <w:t>=4)</w:t>
      </w:r>
      <w:r w:rsidR="00613EC0">
        <w:br/>
      </w:r>
      <w:proofErr w:type="spellStart"/>
      <w:r w:rsidR="00613EC0">
        <w:t>df</w:t>
      </w:r>
      <w:proofErr w:type="spellEnd"/>
      <w:r w:rsidR="00613EC0">
        <w:t xml:space="preserve"> = </w:t>
      </w:r>
      <w:proofErr w:type="spellStart"/>
      <w:r w:rsidR="00613EC0">
        <w:t>df</w:t>
      </w:r>
      <w:proofErr w:type="spellEnd"/>
      <w:r w:rsidR="00613EC0">
        <w:t>[['Country Name]</w:t>
      </w:r>
      <w:r>
        <w:br/>
      </w:r>
      <w:r>
        <w:br/>
        <w:t># Select data for India</w:t>
      </w:r>
      <w:r>
        <w:br/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['Country Name'] == 'India'].T</w:t>
      </w:r>
      <w:r>
        <w:br/>
      </w:r>
      <w:proofErr w:type="spellStart"/>
      <w:r>
        <w:t>df.columns</w:t>
      </w:r>
      <w:proofErr w:type="spellEnd"/>
      <w:r>
        <w:t xml:space="preserve"> = ['Birth Rate']</w:t>
      </w:r>
      <w:r>
        <w:br/>
      </w:r>
      <w:proofErr w:type="spellStart"/>
      <w:r>
        <w:t>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[1:].</w:t>
      </w:r>
      <w:proofErr w:type="spellStart"/>
      <w:r>
        <w:t>astype</w:t>
      </w:r>
      <w:proofErr w:type="spellEnd"/>
      <w:r>
        <w:t>(float)</w:t>
      </w:r>
      <w:r>
        <w:br/>
      </w:r>
      <w:proofErr w:type="spellStart"/>
      <w:r>
        <w:t>df.index</w:t>
      </w:r>
      <w:proofErr w:type="spellEnd"/>
      <w:r>
        <w:t xml:space="preserve"> = </w:t>
      </w:r>
      <w:proofErr w:type="spellStart"/>
      <w:r>
        <w:t>pd.to_datetime</w:t>
      </w:r>
      <w:proofErr w:type="spellEnd"/>
      <w:r>
        <w:t>(</w:t>
      </w:r>
      <w:proofErr w:type="spellStart"/>
      <w:r>
        <w:t>df.index</w:t>
      </w:r>
      <w:proofErr w:type="spellEnd"/>
      <w:r>
        <w:t>)</w:t>
      </w:r>
      <w:r>
        <w:br/>
      </w:r>
      <w:r>
        <w:br/>
        <w:t># Apply Rolling Mean for Aggregation</w:t>
      </w:r>
      <w:r>
        <w:br/>
      </w:r>
      <w:proofErr w:type="spellStart"/>
      <w:r>
        <w:t>df</w:t>
      </w:r>
      <w:proofErr w:type="spellEnd"/>
      <w:r>
        <w:t xml:space="preserve">['Rolling Mean'] = </w:t>
      </w:r>
      <w:proofErr w:type="spellStart"/>
      <w:r>
        <w:t>df</w:t>
      </w:r>
      <w:proofErr w:type="spellEnd"/>
      <w:r>
        <w:t>['Birth Rate'].rolling(window=5).mean()</w:t>
      </w:r>
      <w:r>
        <w:br/>
      </w:r>
      <w:r>
        <w:lastRenderedPageBreak/>
        <w:br/>
        <w:t># Apply Exponential Moving Average (Smoothing)</w:t>
      </w:r>
      <w:r>
        <w:br/>
      </w:r>
      <w:proofErr w:type="spellStart"/>
      <w:r>
        <w:t>df</w:t>
      </w:r>
      <w:proofErr w:type="spellEnd"/>
      <w:r>
        <w:t xml:space="preserve">['EMA'] = </w:t>
      </w:r>
      <w:proofErr w:type="spellStart"/>
      <w:r>
        <w:t>df</w:t>
      </w:r>
      <w:proofErr w:type="spellEnd"/>
      <w:r>
        <w:t>['Birth Rate'].</w:t>
      </w:r>
      <w:proofErr w:type="spellStart"/>
      <w:r>
        <w:t>ewm</w:t>
      </w:r>
      <w:proofErr w:type="spellEnd"/>
      <w:r>
        <w:t>(span=5, adjust=False).mean()</w:t>
      </w:r>
      <w:r>
        <w:br/>
      </w:r>
      <w:r>
        <w:br/>
        <w:t># Trend Estimation using Seasonal Decomposition</w:t>
      </w:r>
      <w:r>
        <w:br/>
      </w:r>
      <w:proofErr w:type="spellStart"/>
      <w:r>
        <w:t>decomposition</w:t>
      </w:r>
      <w:proofErr w:type="spellEnd"/>
      <w:r>
        <w:t xml:space="preserve"> = </w:t>
      </w:r>
      <w:proofErr w:type="spellStart"/>
      <w:r>
        <w:t>seasonal_decompos</w:t>
      </w:r>
      <w:r>
        <w:t>e</w:t>
      </w:r>
      <w:proofErr w:type="spellEnd"/>
      <w:r>
        <w:t>(</w:t>
      </w:r>
      <w:proofErr w:type="spellStart"/>
      <w:r>
        <w:t>df</w:t>
      </w:r>
      <w:proofErr w:type="spellEnd"/>
      <w:r>
        <w:t>['Birth Rate'], model='additive', period=10)</w:t>
      </w:r>
      <w:r>
        <w:br/>
      </w:r>
      <w:proofErr w:type="spellStart"/>
      <w:r>
        <w:t>df</w:t>
      </w:r>
      <w:proofErr w:type="spellEnd"/>
      <w:r>
        <w:t xml:space="preserve">['Trend'] = </w:t>
      </w:r>
      <w:proofErr w:type="spellStart"/>
      <w:r>
        <w:t>decomposition.trend</w:t>
      </w:r>
      <w:proofErr w:type="spellEnd"/>
      <w:r>
        <w:br/>
      </w:r>
      <w:r>
        <w:br/>
        <w:t># Plot results</w:t>
      </w:r>
      <w:r>
        <w:br/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  <w:r>
        <w:br/>
      </w:r>
      <w:proofErr w:type="spellStart"/>
      <w:r>
        <w:t>plt.plot</w:t>
      </w:r>
      <w:proofErr w:type="spellEnd"/>
      <w:r>
        <w:t>(</w:t>
      </w:r>
      <w:proofErr w:type="spellStart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['Birth Rate'], label='Original', color='blue')</w:t>
      </w:r>
      <w:r>
        <w:br/>
      </w:r>
      <w:proofErr w:type="spellStart"/>
      <w:r>
        <w:t>plt.plot</w:t>
      </w:r>
      <w:proofErr w:type="spellEnd"/>
      <w:r>
        <w:t>(</w:t>
      </w:r>
      <w:proofErr w:type="spellStart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['Rolling Mean'], label='Rolling Mean (</w:t>
      </w:r>
      <w:r>
        <w:t>Aggregation)', color='red')</w:t>
      </w:r>
      <w:r>
        <w:br/>
      </w:r>
      <w:proofErr w:type="spellStart"/>
      <w:r>
        <w:t>plt.plot</w:t>
      </w:r>
      <w:proofErr w:type="spellEnd"/>
      <w:r>
        <w:t>(</w:t>
      </w:r>
      <w:proofErr w:type="spellStart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['EMA'], label='Exponential Moving Average (Smoothing)', color='green')</w:t>
      </w:r>
      <w:r>
        <w:br/>
      </w:r>
      <w:proofErr w:type="spellStart"/>
      <w:r>
        <w:t>plt.plot</w:t>
      </w:r>
      <w:proofErr w:type="spellEnd"/>
      <w:r>
        <w:t>(</w:t>
      </w:r>
      <w:proofErr w:type="spellStart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['Trend'], label='Trend Estimation', color='black', </w:t>
      </w:r>
      <w:proofErr w:type="spellStart"/>
      <w:r>
        <w:t>linestyle</w:t>
      </w:r>
      <w:proofErr w:type="spellEnd"/>
      <w:r>
        <w:t>='dashed')</w:t>
      </w:r>
      <w:r>
        <w:br/>
      </w:r>
      <w:r>
        <w:br/>
      </w:r>
      <w:proofErr w:type="spellStart"/>
      <w:r>
        <w:t>plt.xlabel</w:t>
      </w:r>
      <w:proofErr w:type="spellEnd"/>
      <w:r>
        <w:t>('Year')</w:t>
      </w:r>
      <w:r>
        <w:br/>
      </w:r>
      <w:proofErr w:type="spellStart"/>
      <w:r>
        <w:t>plt.ylabel</w:t>
      </w:r>
      <w:proofErr w:type="spellEnd"/>
      <w:r>
        <w:t>('Birth Rate</w:t>
      </w:r>
      <w:r>
        <w:t>')</w:t>
      </w:r>
      <w:r>
        <w:br/>
      </w:r>
      <w:proofErr w:type="spellStart"/>
      <w:r>
        <w:t>plt.title</w:t>
      </w:r>
      <w:proofErr w:type="spellEnd"/>
      <w:r>
        <w:t>('Trend Estimation and Smoothing of Birth Rate Data')</w:t>
      </w:r>
      <w:r>
        <w:br/>
      </w:r>
      <w:proofErr w:type="spellStart"/>
      <w:r>
        <w:t>plt.legend</w:t>
      </w:r>
      <w:proofErr w:type="spellEnd"/>
      <w:r>
        <w:t>()</w:t>
      </w:r>
      <w:r>
        <w:br/>
      </w:r>
      <w:proofErr w:type="spellStart"/>
      <w:r>
        <w:t>plt.grid</w:t>
      </w:r>
      <w:proofErr w:type="spellEnd"/>
      <w:r>
        <w:t>()</w:t>
      </w:r>
      <w:r>
        <w:br/>
      </w:r>
      <w:proofErr w:type="spellStart"/>
      <w:r>
        <w:t>plt.show</w:t>
      </w:r>
      <w:proofErr w:type="spellEnd"/>
      <w:r>
        <w:t>()</w:t>
      </w:r>
      <w:r>
        <w:br/>
      </w:r>
      <w:r>
        <w:br/>
      </w:r>
      <w:r w:rsidR="00613EC0">
        <w:rPr>
          <w:noProof/>
          <w:lang w:val="en-IN" w:eastAsia="en-IN"/>
        </w:rPr>
        <w:drawing>
          <wp:inline distT="0" distB="0" distL="0" distR="0">
            <wp:extent cx="54864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7 1416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23481" w:rsidRDefault="00182F01">
      <w:pPr>
        <w:pStyle w:val="Heading2"/>
      </w:pPr>
      <w:r>
        <w:t>Result</w:t>
      </w:r>
    </w:p>
    <w:p w:rsidR="00923481" w:rsidRDefault="00613EC0">
      <w:r>
        <w:t>The program to implement programs for estimating &amp; eliminating trend in time series data- aggregation, smoothing</w:t>
      </w:r>
      <w:r>
        <w:t xml:space="preserve"> has been executed </w:t>
      </w:r>
      <w:proofErr w:type="spellStart"/>
      <w:r>
        <w:t>sucessfully</w:t>
      </w:r>
      <w:proofErr w:type="spellEnd"/>
      <w:r>
        <w:t xml:space="preserve"> </w:t>
      </w:r>
    </w:p>
    <w:sectPr w:rsidR="009234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2F01"/>
    <w:rsid w:val="0029639D"/>
    <w:rsid w:val="00326F90"/>
    <w:rsid w:val="00613EC0"/>
    <w:rsid w:val="00923481"/>
    <w:rsid w:val="00AA1D8D"/>
    <w:rsid w:val="00B47730"/>
    <w:rsid w:val="00CB0664"/>
    <w:rsid w:val="00E30B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9F41B9-7EB8-4153-88E1-6CA3816A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HDC0422251</cp:lastModifiedBy>
  <cp:revision>2</cp:revision>
  <dcterms:created xsi:type="dcterms:W3CDTF">2025-03-27T08:57:00Z</dcterms:created>
  <dcterms:modified xsi:type="dcterms:W3CDTF">2025-03-27T08:57:00Z</dcterms:modified>
</cp:coreProperties>
</file>