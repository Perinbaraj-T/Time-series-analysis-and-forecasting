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215F2" w:rsidR="008215F2" w:rsidP="0A070895" w:rsidRDefault="00F7311D" w14:paraId="7DE7CAF0" w14:textId="058EFCF1">
      <w:pPr>
        <w:pStyle w:val="Heading2"/>
        <w:rPr>
          <w:noProof w:val="0"/>
          <w:sz w:val="32"/>
          <w:szCs w:val="32"/>
          <w:lang w:val="en-US"/>
        </w:rPr>
      </w:pPr>
      <w:r w:rsidRPr="0A070895" w:rsidR="00F7311D">
        <w:rPr>
          <w:sz w:val="32"/>
          <w:szCs w:val="32"/>
        </w:rPr>
        <w:t>EX0</w:t>
      </w:r>
      <w:r w:rsidRPr="0A070895" w:rsidR="344ACFD2">
        <w:rPr>
          <w:sz w:val="32"/>
          <w:szCs w:val="32"/>
        </w:rPr>
        <w:t>9</w:t>
      </w:r>
      <w:r w:rsidRPr="0A070895" w:rsidR="00F7311D">
        <w:rPr>
          <w:sz w:val="32"/>
          <w:szCs w:val="32"/>
        </w:rPr>
        <w:t>-</w:t>
      </w:r>
      <w:r w:rsidRPr="0A070895" w:rsidR="0B5D1CE2">
        <w:rPr>
          <w:noProof w:val="0"/>
          <w:sz w:val="32"/>
          <w:szCs w:val="32"/>
          <w:lang w:val="en-US"/>
        </w:rPr>
        <w:t xml:space="preserve"> </w:t>
      </w:r>
      <w:r w:rsidRPr="0A070895" w:rsidR="12449EA8">
        <w:rPr>
          <w:noProof w:val="0"/>
          <w:sz w:val="32"/>
          <w:szCs w:val="32"/>
          <w:lang w:val="en-US"/>
        </w:rPr>
        <w:t>Develop neural network-based time series forecasting model</w:t>
      </w:r>
    </w:p>
    <w:p w:rsidRPr="00DC6C41" w:rsidR="008C7CE1" w:rsidRDefault="00000000" w14:paraId="352A2122" w14:textId="17DC6A54">
      <w:pPr>
        <w:pStyle w:val="Heading2"/>
        <w:rPr>
          <w:sz w:val="28"/>
          <w:szCs w:val="28"/>
        </w:rPr>
      </w:pPr>
      <w:r w:rsidRPr="00DC6C41">
        <w:rPr>
          <w:sz w:val="28"/>
          <w:szCs w:val="28"/>
        </w:rPr>
        <w:t>Aim</w:t>
      </w:r>
    </w:p>
    <w:p w:rsidR="008C7CE1" w:rsidRDefault="00000000" w14:paraId="2C45EA2C" w14:textId="77777777">
      <w:r>
        <w:t>To implement a moving average smoothing technique for preparing time series data and enhancing the accuracy of forecasting models.</w:t>
      </w:r>
    </w:p>
    <w:p w:rsidR="008C7CE1" w:rsidRDefault="00000000" w14:paraId="11356524" w14:textId="23BA4BAE">
      <w:pPr>
        <w:pStyle w:val="Heading2"/>
      </w:pPr>
      <w:r w:rsidR="00000000">
        <w:rPr/>
        <w:t>Algorithm</w:t>
      </w:r>
    </w:p>
    <w:p w:rsidR="008C7CE1" w:rsidP="0A070895" w:rsidRDefault="00000000" w14:paraId="23D32DB4" w14:textId="23228E0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A070895" w:rsidR="2C0919C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Collect</w:t>
      </w:r>
      <w:r w:rsidRPr="0A070895" w:rsidR="2C0919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prepare time series data.</w:t>
      </w:r>
    </w:p>
    <w:p w:rsidR="008C7CE1" w:rsidP="0A070895" w:rsidRDefault="00000000" w14:paraId="06E2F171" w14:textId="371F028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A070895" w:rsidR="2C0919C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Normalize</w:t>
      </w:r>
      <w:r w:rsidRPr="0A070895" w:rsidR="2C0919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data for better model performance.</w:t>
      </w:r>
    </w:p>
    <w:p w:rsidR="008C7CE1" w:rsidP="0A070895" w:rsidRDefault="00000000" w14:paraId="3BC053F9" w14:textId="28278D4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A070895" w:rsidR="2C0919C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Create time windows</w:t>
      </w:r>
      <w:r w:rsidRPr="0A070895" w:rsidR="2C0919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(input-output sequences).</w:t>
      </w:r>
    </w:p>
    <w:p w:rsidR="008C7CE1" w:rsidP="0A070895" w:rsidRDefault="00000000" w14:paraId="744D6003" w14:textId="6D69119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A070895" w:rsidR="2C0919C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Build a neural network</w:t>
      </w:r>
      <w:r w:rsidRPr="0A070895" w:rsidR="2C0919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(e.g., LSTM or MLP).</w:t>
      </w:r>
    </w:p>
    <w:p w:rsidR="008C7CE1" w:rsidP="0A070895" w:rsidRDefault="00000000" w14:paraId="754FBC2C" w14:textId="2CF89DF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A070895" w:rsidR="2C0919C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Train the model</w:t>
      </w:r>
      <w:r w:rsidRPr="0A070895" w:rsidR="2C0919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using past data.</w:t>
      </w:r>
    </w:p>
    <w:p w:rsidR="008C7CE1" w:rsidP="0A070895" w:rsidRDefault="00000000" w14:paraId="792DAE51" w14:textId="3187AB7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A070895" w:rsidR="2C0919C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Evaluate and forecast</w:t>
      </w:r>
      <w:r w:rsidRPr="0A070895" w:rsidR="2C0919C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future values.</w:t>
      </w:r>
    </w:p>
    <w:p w:rsidR="008C7CE1" w:rsidRDefault="00000000" w14:paraId="4875D0AC" w14:textId="0788B23C">
      <w:r>
        <w:br/>
      </w:r>
    </w:p>
    <w:p w:rsidR="008C7CE1" w:rsidRDefault="00000000" w14:paraId="6AD331F8" w14:textId="77777777">
      <w:pPr>
        <w:pStyle w:val="Heading2"/>
      </w:pPr>
      <w:r w:rsidR="00000000">
        <w:rPr/>
        <w:t>Code</w:t>
      </w:r>
    </w:p>
    <w:p w:rsidR="00AC5D24" w:rsidP="0A070895" w:rsidRDefault="00AC5D24" w14:paraId="0755EA8E" w14:textId="5ECF9E32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import pandas as pd import matplotlib.pyplot as plt from statsmodels.tsa.api import VAR from statsmodels.tsa.stattools import adfuller</w:t>
      </w:r>
    </w:p>
    <w:p w:rsidR="00AC5D24" w:rsidP="0A070895" w:rsidRDefault="00AC5D24" w14:paraId="41130CD8" w14:textId="707131CC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file_path = r"C:\Users\22150\Downloads\Birthrate.csv" df = pd.read_csv(file_path, skiprows=4, index_col=0)</w:t>
      </w:r>
    </w:p>
    <w:p w:rsidR="00AC5D24" w:rsidP="0A070895" w:rsidRDefault="00AC5D24" w14:paraId="05B66D27" w14:textId="7CFB8069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india_df = df[df.index == 'India']</w:t>
      </w:r>
    </w:p>
    <w:p w:rsidR="00AC5D24" w:rsidP="0A070895" w:rsidRDefault="00AC5D24" w14:paraId="4856D6CB" w14:textId="2DC4FE4A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india_df = india_df.apply(pd.to_numeric, errors='coerce') india_df = india_df.dropna(axis=1)</w:t>
      </w:r>
    </w:p>
    <w:p w:rsidR="00AC5D24" w:rsidP="0A070895" w:rsidRDefault="00AC5D24" w14:paraId="41E82173" w14:textId="21716ED4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india_df = india_df.T india_df.columns = ['Fertility_Rate']</w:t>
      </w:r>
    </w:p>
    <w:p w:rsidR="00AC5D24" w:rsidP="0A070895" w:rsidRDefault="00AC5D24" w14:paraId="12BF401D" w14:textId="5E414A59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year_columns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= [col for col in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country_df.columns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if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col.isdigit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()]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ts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=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country_df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[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year_columns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].T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ts.columns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= ['Birthrate']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ts.index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=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pd.to_datetime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(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ts.index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, format='%Y')</w:t>
      </w:r>
    </w:p>
    <w:p w:rsidR="00AC5D24" w:rsidP="0A070895" w:rsidRDefault="00AC5D24" w14:paraId="79725844" w14:textId="26F803D6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ts['Birthrate'] = pd.to_numeric(ts['Birthrate'], errors='coerce') ts = ts.dropna()</w:t>
      </w:r>
    </w:p>
    <w:p w:rsidR="00AC5D24" w:rsidP="0A070895" w:rsidRDefault="00AC5D24" w14:paraId="193E8089" w14:textId="4CB22BF3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plt.figure(figsize=(10, 4)) plt.plot(ts, label='Original Birthrate') plt.title(f'{country} Birthrate Over Time') plt.xlabel('Year') plt.ylabel('Birthrate') plt.legend() plt.show()</w:t>
      </w:r>
    </w:p>
    <w:p w:rsidR="00AC5D24" w:rsidP="0A070895" w:rsidRDefault="00AC5D24" w14:paraId="1A4E38A8" w14:textId="6ED14339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scaler = StandardScaler() ts_scaled = scaler.fit_transform(ts['Birthrate'].values.reshape(-1, 1))</w:t>
      </w:r>
    </w:p>
    <w:p w:rsidR="00AC5D24" w:rsidP="0A070895" w:rsidRDefault="00AC5D24" w14:paraId="3CBAA256" w14:textId="7245410F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def create_sequences(data, seq_length): X, y = [], [] for i in range(len(data) - seq_length): X.append(data[i:i + seq_length]) y.append(data[i + seq_length]) return np.array(X), np.array(y)</w:t>
      </w:r>
    </w:p>
    <w:p w:rsidR="00AC5D24" w:rsidP="0A070895" w:rsidRDefault="00AC5D24" w14:paraId="153C919F" w14:textId="2609CCB3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seq_length = 5 X, y = create_sequences(ts_scaled, seq_length)</w:t>
      </w:r>
    </w:p>
    <w:p w:rsidR="00AC5D24" w:rsidP="0A070895" w:rsidRDefault="00AC5D24" w14:paraId="6795083A" w14:textId="29204182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X_train, X_test, y_train, y_test = train_test_split(X, y, test_size=0.2, shuffle=False)</w:t>
      </w:r>
    </w:p>
    <w:p w:rsidR="00AC5D24" w:rsidP="0A070895" w:rsidRDefault="00AC5D24" w14:paraId="50DB84B5" w14:textId="7C7FEA32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X_train = X_train.reshape((X_train.shape[0], X_train.shape[1], 1)) X_test = X_test.reshape((X_test.shape[0], X_test.shape[1], 1))</w:t>
      </w:r>
    </w:p>
    <w:p w:rsidR="00AC5D24" w:rsidP="0A070895" w:rsidRDefault="00AC5D24" w14:paraId="07627650" w14:textId="4DE0A095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model = Sequential() model.add(LSTM(units=100, return_sequences=True, input_shape=(seq_length, 1))) model.add(LSTM(units=50)) model.add(Dense(1))</w:t>
      </w:r>
    </w:p>
    <w:p w:rsidR="00AC5D24" w:rsidP="0A070895" w:rsidRDefault="00AC5D24" w14:paraId="64A5D960" w14:textId="1E901C37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model.compile(optimizer='adam', loss='mean_squared_error')</w:t>
      </w:r>
    </w:p>
    <w:p w:rsidR="00AC5D24" w:rsidP="0A070895" w:rsidRDefault="00AC5D24" w14:paraId="2716C603" w14:textId="22AC555F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early_stopping = EarlyStopping(monitor='val_loss', patience=10, restore_best_weights=True)</w:t>
      </w:r>
    </w:p>
    <w:p w:rsidR="00AC5D24" w:rsidP="0A070895" w:rsidRDefault="00AC5D24" w14:paraId="29ABB303" w14:textId="17F44DC8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history =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model.fit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(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X_train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y_train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epochs=100,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batch_size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=8,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validation_data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=(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X_test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y_test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), callbacks=[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early_stopping</w:t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])</w:t>
      </w:r>
    </w:p>
    <w:p w:rsidR="00AC5D24" w:rsidP="0A070895" w:rsidRDefault="00AC5D24" w14:paraId="0A9B4C28" w14:textId="29A76357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train_loss = model.evaluate(X_train, y_train) test_loss = model.evaluate(X_test, y_test) print(f"Train Loss: {train_loss}") print(f"Test Loss: {test_loss}")</w:t>
      </w:r>
    </w:p>
    <w:p w:rsidR="00AC5D24" w:rsidP="0A070895" w:rsidRDefault="00AC5D24" w14:paraId="24E6C5C0" w14:textId="58A51678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predictions = model.predict(X_test) predictions_actual = scaler.inverse_transform(predictions) y_test_actual = scaler.inverse_transform(y_test.reshape(-1, 1))</w:t>
      </w:r>
    </w:p>
    <w:p w:rsidR="00AC5D24" w:rsidP="0A070895" w:rsidRDefault="00AC5D24" w14:paraId="0F0BF29F" w14:textId="6F8ABCD5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years = ts.index[seq_length + len(X_train):] plt.figure(figsize=(10, 6)) plt.plot(years, y_test_actual, label='Actual') plt.plot(years, predictions_actual, label='Predicted', linestyle='--') plt.title(f'{country} Birthrate - LSTM Forecast') plt.xlabel('Year') plt.ylabel('Birthrate') plt.legend() plt.grid(True) plt.show()</w:t>
      </w:r>
    </w:p>
    <w:p w:rsidR="00AC5D24" w:rsidRDefault="00AC5D24" w14:paraId="69FD57E2" w14:textId="13A20963">
      <w:r w:rsidRPr="0A070895" w:rsidR="00AC5D24">
        <w:rPr>
          <w:rFonts w:ascii="Consolas" w:hAnsi="Consolas" w:eastAsia="Consolas" w:cs="Consolas"/>
          <w:noProof w:val="0"/>
          <w:sz w:val="22"/>
          <w:szCs w:val="22"/>
          <w:lang w:val="en-US"/>
        </w:rPr>
        <w:t>for i in range(n_steps):</w:t>
      </w:r>
      <w:r>
        <w:br/>
      </w:r>
      <w:r w:rsidRPr="0A070895" w:rsidR="00AC5D24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prediction = model.predict(current_input)</w:t>
      </w:r>
      <w:r>
        <w:br/>
      </w:r>
      <w:r w:rsidRPr="0A070895" w:rsidR="00AC5D24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print(f"Step {i+1} Prediction (scaled): {prediction[0, 0]}")</w:t>
      </w:r>
      <w:r>
        <w:br/>
      </w:r>
      <w:r w:rsidRPr="0A070895" w:rsidR="00AC5D24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future_predictions.append(prediction[0, 0])</w:t>
      </w:r>
      <w:r>
        <w:br/>
      </w:r>
      <w:r w:rsidRPr="0A070895" w:rsidR="00AC5D24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current_input = np.append(current_input[0, 1:], prediction).reshape(1, seq_length, 1)</w:t>
      </w:r>
      <w:r>
        <w:br/>
      </w:r>
      <w:r>
        <w:br/>
      </w:r>
      <w:r w:rsidRPr="0A070895" w:rsidR="00AC5D24">
        <w:rPr>
          <w:rFonts w:ascii="Consolas" w:hAnsi="Consolas" w:eastAsia="Consolas" w:cs="Consolas"/>
          <w:noProof w:val="0"/>
          <w:sz w:val="22"/>
          <w:szCs w:val="22"/>
          <w:lang w:val="en-US"/>
        </w:rPr>
        <w:t>return scaler.inverse_transform(np.array(future_predictions).reshape(-1, 1))</w:t>
      </w:r>
      <w:r>
        <w:br/>
      </w: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w:rsidR="00AC5D24" w:rsidP="0A070895" w:rsidRDefault="00AC5D24" w14:paraId="655B0496" w14:textId="472D8AE4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future_preds = forecast_future(model, X_test, scaler, n_steps=5)</w:t>
      </w:r>
    </w:p>
    <w:p w:rsidR="00AC5D24" w:rsidP="0A070895" w:rsidRDefault="00AC5D24" w14:paraId="645C4328" w14:textId="70A686CE">
      <w:pPr>
        <w:spacing w:before="240" w:beforeAutospacing="off" w:after="240" w:afterAutospacing="off"/>
      </w:pPr>
      <w:r w:rsidRPr="0A070895" w:rsidR="00AC5D24">
        <w:rPr>
          <w:rFonts w:ascii="Cambria" w:hAnsi="Cambria" w:eastAsia="Cambria" w:cs="Cambria"/>
          <w:noProof w:val="0"/>
          <w:sz w:val="22"/>
          <w:szCs w:val="22"/>
          <w:lang w:val="en-US"/>
        </w:rPr>
        <w:t>future_years = pd.date_range(start=ts.index[-1] + pd.DateOffset(years=1), periods=5, freq='Y') plt.figure(figsize=(10, 5)) plt.plot(ts.index, ts['Birthrate'], label='Historical') plt.plot(future_years, future_preds, label='Forecast (Next 5 Years)', linestyle='--') plt.title(f'{country} Birthrate Forecast (5 Years Ahead)') plt.xlabel('Year') plt.ylabel('Birthrate') plt.legend() plt.grid(True) plt.show()</w:t>
      </w:r>
    </w:p>
    <w:p w:rsidR="0A070895" w:rsidP="0A070895" w:rsidRDefault="0A070895" w14:paraId="6A488F25" w14:textId="602FFBB2">
      <w:pPr>
        <w:pStyle w:val="Normal"/>
      </w:pPr>
    </w:p>
    <w:p w:rsidR="008C7CE1" w:rsidRDefault="00000000" w14:paraId="6B05E9AE" w14:textId="040BB269">
      <w:pPr>
        <w:pStyle w:val="Heading2"/>
      </w:pPr>
      <w:r w:rsidR="00000000">
        <w:rPr/>
        <w:t xml:space="preserve">Visualization </w:t>
      </w:r>
    </w:p>
    <w:p w:rsidR="008C7CE1" w:rsidRDefault="003E25DE" w14:paraId="5CE2A993" w14:textId="37CDDEA5">
      <w:r w:rsidR="78F7562E">
        <w:drawing>
          <wp:inline wp14:editId="4F1451F8" wp14:anchorId="015D926A">
            <wp:extent cx="5486400" cy="3038475"/>
            <wp:effectExtent l="0" t="0" r="0" b="0"/>
            <wp:docPr id="49920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965e83def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DE" w:rsidP="0A070895" w:rsidRDefault="00423CBE" w14:paraId="0C94E6EE" w14:textId="0719A7ED">
      <w:pPr/>
    </w:p>
    <w:p w:rsidR="003E25DE" w:rsidP="0A070895" w:rsidRDefault="003E25DE" w14:paraId="0C996369" w14:textId="1EFCA7D4">
      <w:pPr/>
    </w:p>
    <w:p w:rsidR="003E25DE" w:rsidP="0A070895" w:rsidRDefault="003E25DE" w14:paraId="13EDB4DA" w14:textId="44C3157B">
      <w:pPr/>
      <w:r w:rsidR="373D88C1">
        <w:drawing>
          <wp:inline wp14:editId="324318BD" wp14:anchorId="69ECF50E">
            <wp:extent cx="5410292" cy="3236472"/>
            <wp:effectExtent l="0" t="0" r="0" b="0"/>
            <wp:docPr id="62777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5825ec86c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277" t="26234" r="26388" b="117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92" cy="32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DE" w:rsidRDefault="003E25DE" w14:paraId="273E6519" w14:textId="77777777">
      <w:pPr>
        <w:pStyle w:val="Heading2"/>
      </w:pPr>
    </w:p>
    <w:p w:rsidR="003E25DE" w:rsidRDefault="003E25DE" w14:paraId="1D620D71" w14:textId="77777777">
      <w:pPr>
        <w:pStyle w:val="Heading2"/>
      </w:pPr>
    </w:p>
    <w:p w:rsidR="003E25DE" w:rsidRDefault="003E25DE" w14:paraId="0599E3CB" w14:textId="77777777">
      <w:pPr>
        <w:pStyle w:val="Heading2"/>
      </w:pPr>
    </w:p>
    <w:p w:rsidR="003E25DE" w:rsidRDefault="003E25DE" w14:paraId="406D72C0" w14:textId="77777777">
      <w:pPr>
        <w:pStyle w:val="Heading2"/>
      </w:pPr>
    </w:p>
    <w:p w:rsidR="008C7CE1" w:rsidRDefault="00000000" w14:paraId="7E9065DC" w14:textId="41D7FC41">
      <w:pPr>
        <w:pStyle w:val="Heading2"/>
      </w:pPr>
      <w:r w:rsidR="00000000">
        <w:rPr/>
        <w:t>Result</w:t>
      </w:r>
    </w:p>
    <w:p w:rsidR="008C7CE1" w:rsidRDefault="00000000" w14:paraId="04A093A0" w14:textId="51293695">
      <w:r w:rsidRPr="0A070895" w:rsidR="4569E0E6">
        <w:rPr>
          <w:rFonts w:ascii="Cambria" w:hAnsi="Cambria" w:eastAsia="Cambria" w:cs="Cambria"/>
          <w:noProof w:val="0"/>
          <w:sz w:val="22"/>
          <w:szCs w:val="22"/>
          <w:lang w:val="en-US"/>
        </w:rPr>
        <w:t>The model accurately predicted future trends with low error rates.</w:t>
      </w:r>
      <w:r>
        <w:br/>
      </w:r>
      <w:r w:rsidRPr="0A070895" w:rsidR="4569E0E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It performed better than basic statistical methods.</w:t>
      </w:r>
    </w:p>
    <w:sectPr w:rsidR="008C7CE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14f51f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acf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7617166B"/>
    <w:multiLevelType w:val="hybridMultilevel"/>
    <w:tmpl w:val="C764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BC1082">
      <w:numFmt w:val="bullet"/>
      <w:lvlText w:val="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" w16cid:durableId="503398738">
    <w:abstractNumId w:val="8"/>
  </w:num>
  <w:num w:numId="2" w16cid:durableId="1852377172">
    <w:abstractNumId w:val="6"/>
  </w:num>
  <w:num w:numId="3" w16cid:durableId="1481382933">
    <w:abstractNumId w:val="5"/>
  </w:num>
  <w:num w:numId="4" w16cid:durableId="1317369802">
    <w:abstractNumId w:val="4"/>
  </w:num>
  <w:num w:numId="5" w16cid:durableId="1182890601">
    <w:abstractNumId w:val="7"/>
  </w:num>
  <w:num w:numId="6" w16cid:durableId="1707565739">
    <w:abstractNumId w:val="3"/>
  </w:num>
  <w:num w:numId="7" w16cid:durableId="908543578">
    <w:abstractNumId w:val="2"/>
  </w:num>
  <w:num w:numId="8" w16cid:durableId="1624926583">
    <w:abstractNumId w:val="1"/>
  </w:num>
  <w:num w:numId="9" w16cid:durableId="308705619">
    <w:abstractNumId w:val="0"/>
  </w:num>
  <w:num w:numId="10" w16cid:durableId="1531845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27753"/>
    <w:rsid w:val="0015074B"/>
    <w:rsid w:val="0029639D"/>
    <w:rsid w:val="00326F90"/>
    <w:rsid w:val="003E1E11"/>
    <w:rsid w:val="003E25DE"/>
    <w:rsid w:val="00423CBE"/>
    <w:rsid w:val="005F747C"/>
    <w:rsid w:val="00613C7B"/>
    <w:rsid w:val="006D4B86"/>
    <w:rsid w:val="008215F2"/>
    <w:rsid w:val="008C7CE1"/>
    <w:rsid w:val="00AA1D8D"/>
    <w:rsid w:val="00AC5D24"/>
    <w:rsid w:val="00AF48F1"/>
    <w:rsid w:val="00B47730"/>
    <w:rsid w:val="00CB0664"/>
    <w:rsid w:val="00DC6C41"/>
    <w:rsid w:val="00DD3CE6"/>
    <w:rsid w:val="00F7311D"/>
    <w:rsid w:val="00FC693F"/>
    <w:rsid w:val="0797A85B"/>
    <w:rsid w:val="0A070895"/>
    <w:rsid w:val="0B5D1CE2"/>
    <w:rsid w:val="12449EA8"/>
    <w:rsid w:val="13557AFD"/>
    <w:rsid w:val="14BE405E"/>
    <w:rsid w:val="16B1CB64"/>
    <w:rsid w:val="1B49CE03"/>
    <w:rsid w:val="1C8D0B57"/>
    <w:rsid w:val="285EEB1B"/>
    <w:rsid w:val="2C0919C7"/>
    <w:rsid w:val="2D333105"/>
    <w:rsid w:val="344ACFD2"/>
    <w:rsid w:val="373D88C1"/>
    <w:rsid w:val="4569E0E6"/>
    <w:rsid w:val="46CA9388"/>
    <w:rsid w:val="4F187E32"/>
    <w:rsid w:val="52571D21"/>
    <w:rsid w:val="7240B65A"/>
    <w:rsid w:val="78F7562E"/>
    <w:rsid w:val="798DAEF3"/>
    <w:rsid w:val="7A8B7201"/>
    <w:rsid w:val="7BADD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A200C"/>
  <w14:defaultImageDpi w14:val="300"/>
  <w15:docId w15:val="{795FB332-5175-4944-9936-F133102B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c69965e83def44a5" /><Relationship Type="http://schemas.openxmlformats.org/officeDocument/2006/relationships/image" Target="/media/image4.png" Id="Rfec5825ec86c42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perinba raj</lastModifiedBy>
  <revision>13</revision>
  <dcterms:created xsi:type="dcterms:W3CDTF">2025-04-23T22:07:00.0000000Z</dcterms:created>
  <dcterms:modified xsi:type="dcterms:W3CDTF">2025-04-24T05:13:48.4553036Z</dcterms:modified>
  <category/>
</coreProperties>
</file>