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CE" w:rsidRDefault="00F11CF7">
      <w:pPr>
        <w:pStyle w:val="Heading1"/>
      </w:pPr>
      <w:r>
        <w:t>Ex</w:t>
      </w:r>
      <w:proofErr w:type="gramStart"/>
      <w:r>
        <w:t>:06</w:t>
      </w:r>
      <w:proofErr w:type="gramEnd"/>
      <w:r>
        <w:t xml:space="preserve"> </w:t>
      </w:r>
      <w:r w:rsidR="00684CC1">
        <w:t>Implement Program to Apply Moving Average Smoothing for Data Preparation and Time Series Forecasting</w:t>
      </w:r>
    </w:p>
    <w:p w:rsidR="00F56BCE" w:rsidRDefault="00684CC1">
      <w:pPr>
        <w:pStyle w:val="Heading2"/>
      </w:pPr>
      <w:r>
        <w:t>Aim</w:t>
      </w:r>
    </w:p>
    <w:p w:rsidR="00F56BCE" w:rsidRDefault="00684CC1">
      <w:r>
        <w:t>To implement a program for applying moving average smoothing for data preparation and time series forecasting.</w:t>
      </w:r>
      <w:bookmarkStart w:id="0" w:name="_GoBack"/>
      <w:bookmarkEnd w:id="0"/>
    </w:p>
    <w:p w:rsidR="00F56BCE" w:rsidRDefault="00684CC1">
      <w:pPr>
        <w:pStyle w:val="Heading2"/>
      </w:pPr>
      <w:r>
        <w:t>Procedure</w:t>
      </w:r>
    </w:p>
    <w:p w:rsidR="00F56BCE" w:rsidRDefault="00684CC1">
      <w:r>
        <w:t xml:space="preserve">- Load the time series </w:t>
      </w:r>
      <w:r>
        <w:t>dataset.</w:t>
      </w:r>
    </w:p>
    <w:p w:rsidR="00F56BCE" w:rsidRDefault="00684CC1">
      <w:r>
        <w:t>- Visualize the original time series data.</w:t>
      </w:r>
    </w:p>
    <w:p w:rsidR="00F56BCE" w:rsidRDefault="00684CC1">
      <w:r>
        <w:t>- Apply moving average smoothing techniques.</w:t>
      </w:r>
    </w:p>
    <w:p w:rsidR="00F56BCE" w:rsidRDefault="00684CC1">
      <w:r>
        <w:t>- Plot the smoothed data alongside the original data.</w:t>
      </w:r>
    </w:p>
    <w:p w:rsidR="00F56BCE" w:rsidRDefault="00684CC1">
      <w:r>
        <w:t>- Interpret the impact of smoothing on forecasting.</w:t>
      </w:r>
    </w:p>
    <w:p w:rsidR="00F56BCE" w:rsidRDefault="00684CC1">
      <w:r>
        <w:t>- Analyze results and conclusions.</w:t>
      </w:r>
    </w:p>
    <w:p w:rsidR="00F56BCE" w:rsidRDefault="00F11CF7">
      <w:pPr>
        <w:pStyle w:val="Heading2"/>
      </w:pPr>
      <w:r>
        <w:t xml:space="preserve">Code </w:t>
      </w:r>
    </w:p>
    <w:p w:rsidR="00F11CF7" w:rsidRDefault="00F11CF7" w:rsidP="00F11CF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11CF7" w:rsidRDefault="00F11CF7" w:rsidP="00F11CF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11CF7" w:rsidRDefault="00F11CF7" w:rsidP="00F11CF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11CF7" w:rsidRDefault="00F11CF7" w:rsidP="00F11CF7">
      <w:r>
        <w:t># Load dataset</w:t>
      </w:r>
    </w:p>
    <w:p w:rsidR="00F11CF7" w:rsidRDefault="00F11CF7" w:rsidP="00F11CF7">
      <w:proofErr w:type="spellStart"/>
      <w:r>
        <w:t>file_path</w:t>
      </w:r>
      <w:proofErr w:type="spellEnd"/>
      <w:r>
        <w:t xml:space="preserve"> = r"C:\Users\HDC0422251\Downloads\API_SP.DYN.TFRT.IN_DS2_EN_csv_v2_162 (1)\API_SP.DYN</w:t>
      </w:r>
      <w:r>
        <w:t>.TFRT.IN_DS2_EN_csv_v2_162.csv"</w:t>
      </w:r>
    </w:p>
    <w:p w:rsidR="00F11CF7" w:rsidRDefault="00F11CF7" w:rsidP="00F11CF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skiprows</w:t>
      </w:r>
      <w:proofErr w:type="spellEnd"/>
      <w:r>
        <w:t>=4)  # Skip metadata rows</w:t>
      </w:r>
    </w:p>
    <w:p w:rsidR="00F11CF7" w:rsidRDefault="00F11CF7" w:rsidP="00F11CF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[['Country Name]</w:t>
      </w:r>
    </w:p>
    <w:p w:rsidR="00F11CF7" w:rsidRDefault="00F11CF7" w:rsidP="00F11CF7">
      <w:r>
        <w:t># Select data for India</w:t>
      </w:r>
    </w:p>
    <w:p w:rsidR="00F11CF7" w:rsidRDefault="00F11CF7" w:rsidP="00F11CF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['Country Name'] </w:t>
      </w:r>
    </w:p>
    <w:p w:rsidR="00F11CF7" w:rsidRDefault="00F11CF7" w:rsidP="00F11CF7">
      <w:proofErr w:type="gramStart"/>
      <w:r>
        <w:t>#  Handle</w:t>
      </w:r>
      <w:proofErr w:type="gramEnd"/>
      <w:r>
        <w:t xml:space="preserve"> missing values by forward filling</w:t>
      </w:r>
    </w:p>
    <w:p w:rsidR="00F11CF7" w:rsidRDefault="00F11CF7" w:rsidP="00F11CF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'Moving Average'] = </w:t>
      </w:r>
      <w:proofErr w:type="spellStart"/>
      <w:r>
        <w:t>df</w:t>
      </w:r>
      <w:proofErr w:type="spellEnd"/>
      <w:r>
        <w:t>['Birth Rate'].rolling(window=</w:t>
      </w:r>
      <w:proofErr w:type="spellStart"/>
      <w:r>
        <w:t>window_size</w:t>
      </w:r>
      <w:proofErr w:type="spellEnd"/>
      <w:r>
        <w:t>).mean()</w:t>
      </w:r>
    </w:p>
    <w:p w:rsidR="00F11CF7" w:rsidRDefault="00F11CF7" w:rsidP="00F11CF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'Exponential Moving Average'] = </w:t>
      </w:r>
      <w:proofErr w:type="spellStart"/>
      <w:r>
        <w:t>df</w:t>
      </w:r>
      <w:proofErr w:type="spellEnd"/>
      <w:r>
        <w:t>['Birth Rate'].</w:t>
      </w:r>
      <w:proofErr w:type="spellStart"/>
      <w:r>
        <w:t>e</w:t>
      </w:r>
      <w:r>
        <w:t>wm</w:t>
      </w:r>
      <w:proofErr w:type="spellEnd"/>
      <w:r>
        <w:t>(span=5, adjust=False).mean()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:rsidR="00F11CF7" w:rsidRDefault="00F11CF7" w:rsidP="00F11CF7"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'Birth Rate')</w:t>
      </w:r>
    </w:p>
    <w:p w:rsidR="00F11CF7" w:rsidRDefault="00F11CF7" w:rsidP="00F11CF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'Moving Average Smoothing for Time Series Data')</w:t>
      </w:r>
    </w:p>
    <w:p w:rsidR="00F11CF7" w:rsidRDefault="00F11CF7" w:rsidP="00F11CF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11CF7" w:rsidRDefault="00F11CF7" w:rsidP="00F11CF7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F11CF7" w:rsidRDefault="00F11CF7" w:rsidP="00F11CF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11CF7" w:rsidRDefault="00F11CF7" w:rsidP="00F11CF7">
      <w:r>
        <w:t># Future Forecasting using Moving Average</w:t>
      </w:r>
    </w:p>
    <w:p w:rsidR="00F11CF7" w:rsidRDefault="00F11CF7" w:rsidP="00F11CF7">
      <w:proofErr w:type="spellStart"/>
      <w:r>
        <w:t>future_years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</w:t>
      </w:r>
      <w:proofErr w:type="spellStart"/>
      <w:r>
        <w:t>df.index</w:t>
      </w:r>
      <w:proofErr w:type="spellEnd"/>
      <w:r>
        <w:t xml:space="preserve">[-1] + </w:t>
      </w:r>
      <w:proofErr w:type="spellStart"/>
      <w:r>
        <w:t>pd.DateOffse</w:t>
      </w:r>
      <w:r>
        <w:t>t</w:t>
      </w:r>
      <w:proofErr w:type="spellEnd"/>
      <w:r>
        <w:t>(years=1), periods=5</w:t>
      </w:r>
    </w:p>
    <w:p w:rsidR="00F11CF7" w:rsidRDefault="00F11CF7" w:rsidP="00F11CF7">
      <w:proofErr w:type="spellStart"/>
      <w:r>
        <w:t>future_forecast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'Moving Average'].</w:t>
      </w:r>
      <w:proofErr w:type="spellStart"/>
      <w:r>
        <w:t>iloc</w:t>
      </w:r>
      <w:proofErr w:type="spellEnd"/>
      <w:r>
        <w:t>[-1]  # Use last moving average value</w:t>
      </w:r>
    </w:p>
    <w:p w:rsidR="00F11CF7" w:rsidRDefault="00F11CF7" w:rsidP="00F11CF7">
      <w:r>
        <w:t xml:space="preserve"># </w:t>
      </w:r>
      <w:proofErr w:type="gramStart"/>
      <w:r>
        <w:t>Creating</w:t>
      </w:r>
      <w:proofErr w:type="gramEnd"/>
      <w:r>
        <w:t xml:space="preserve"> a future forecast </w:t>
      </w:r>
      <w:proofErr w:type="spellStart"/>
      <w:r>
        <w:t>DataFrame</w:t>
      </w:r>
      <w:proofErr w:type="spellEnd"/>
    </w:p>
    <w:p w:rsidR="00F11CF7" w:rsidRDefault="00F11CF7" w:rsidP="00F11CF7">
      <w:proofErr w:type="spellStart"/>
      <w:r>
        <w:t>future_df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{'Year': </w:t>
      </w:r>
      <w:proofErr w:type="spellStart"/>
      <w:r>
        <w:t>future_years</w:t>
      </w:r>
      <w:proofErr w:type="spellEnd"/>
      <w:r>
        <w:t>, 'Forecasted Birth Rate': [</w:t>
      </w:r>
      <w:proofErr w:type="spellStart"/>
      <w:r>
        <w:t>future_forecast</w:t>
      </w:r>
      <w:proofErr w:type="spellEnd"/>
      <w:r>
        <w:t xml:space="preserve">] * </w:t>
      </w:r>
      <w:proofErr w:type="spellStart"/>
      <w:r>
        <w:t>len</w:t>
      </w:r>
      <w:proofErr w:type="spellEnd"/>
      <w:r>
        <w:t>(</w:t>
      </w:r>
      <w:proofErr w:type="spellStart"/>
      <w:r>
        <w:t>future_years</w:t>
      </w:r>
      <w:proofErr w:type="spellEnd"/>
      <w:r>
        <w:t>)})</w:t>
      </w:r>
    </w:p>
    <w:p w:rsidR="00F11CF7" w:rsidRDefault="00F11CF7" w:rsidP="00F11CF7">
      <w:proofErr w:type="gramStart"/>
      <w:r>
        <w:t>print(</w:t>
      </w:r>
      <w:proofErr w:type="spellStart"/>
      <w:proofErr w:type="gramEnd"/>
      <w:r>
        <w:t>future_df</w:t>
      </w:r>
      <w:proofErr w:type="spellEnd"/>
      <w:r>
        <w:t>)</w:t>
      </w:r>
    </w:p>
    <w:p w:rsidR="00F56BCE" w:rsidRDefault="00F11CF7">
      <w:r>
        <w:rPr>
          <w:noProof/>
          <w:lang w:val="en-IN" w:eastAsia="en-IN"/>
        </w:rPr>
        <w:drawing>
          <wp:inline distT="0" distB="0" distL="0" distR="0">
            <wp:extent cx="54864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CC1">
        <w:br/>
      </w:r>
      <w:r w:rsidR="00684CC1">
        <w:br/>
      </w:r>
    </w:p>
    <w:p w:rsidR="00F56BCE" w:rsidRDefault="00F11CF7">
      <w:pPr>
        <w:pStyle w:val="Heading2"/>
      </w:pPr>
      <w:r>
        <w:t>Result</w:t>
      </w:r>
    </w:p>
    <w:p w:rsidR="00F56BCE" w:rsidRDefault="00684CC1">
      <w:r>
        <w:t>The following visualization represents the effect of moving average smoothing on time series data.</w:t>
      </w:r>
    </w:p>
    <w:sectPr w:rsidR="00F56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CC1"/>
    <w:rsid w:val="00AA1D8D"/>
    <w:rsid w:val="00B47730"/>
    <w:rsid w:val="00CB0664"/>
    <w:rsid w:val="00F11CF7"/>
    <w:rsid w:val="00F56B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50E2AD-1277-4D50-94E2-F7CBCEBD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HDC0422251</cp:lastModifiedBy>
  <cp:revision>2</cp:revision>
  <dcterms:created xsi:type="dcterms:W3CDTF">2025-03-27T09:16:00Z</dcterms:created>
  <dcterms:modified xsi:type="dcterms:W3CDTF">2025-03-27T09:16:00Z</dcterms:modified>
</cp:coreProperties>
</file>