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Developing a Linear Regression Model for Forecasting Time Series Data</w:t>
      </w:r>
    </w:p>
    <w:p>
      <w:pPr>
        <w:pStyle w:val="Heading2"/>
      </w:pPr>
      <w:r>
        <w:t>Aim:</w:t>
      </w:r>
    </w:p>
    <w:p>
      <w:r>
        <w:t>To develop a linear regression model to forecast birth rates over time using historical data.</w:t>
      </w:r>
    </w:p>
    <w:p>
      <w:pPr>
        <w:pStyle w:val="Heading2"/>
      </w:pPr>
      <w:r>
        <w:t>Procedure:</w:t>
      </w:r>
    </w:p>
    <w:p>
      <w:r>
        <w:t>• Load the Dataset: Import the dataset containing historical birth rate data.</w:t>
      </w:r>
    </w:p>
    <w:p>
      <w:r>
        <w:t>• Data Cleaning: Remove unnecessary characters, rename columns, and handle missing values.</w:t>
      </w:r>
    </w:p>
    <w:p>
      <w:r>
        <w:t>• Data Reshaping: Convert the dataset into a long format for analysis.</w:t>
      </w:r>
    </w:p>
    <w:p>
      <w:r>
        <w:t>• Data Filtering: Select data specific to India.</w:t>
      </w:r>
    </w:p>
    <w:p>
      <w:r>
        <w:t>• Model Training: Train a linear regression model using year as the independent variable and birth rate as the dependent variable.</w:t>
      </w:r>
    </w:p>
    <w:p>
      <w:r>
        <w:t>• Forecasting: Predict future birth rates for the years 2024 to 2030.</w:t>
      </w:r>
    </w:p>
    <w:p>
      <w:r>
        <w:t>• Visualization: Plot the actual data, regression line, and predicted values.</w:t>
      </w:r>
    </w:p>
    <w:p>
      <w:r>
        <w:t>• Result Analysis: Print and interpret the predicted values.</w:t>
      </w:r>
    </w:p>
    <w:p>
      <w:pPr>
        <w:pStyle w:val="Heading2"/>
      </w:pPr>
      <w:r>
        <w:t>Code Implementation:</w:t>
      </w:r>
    </w:p>
    <w:p>
      <w:r>
        <w:br/>
        <w:t>import pandas as pd</w:t>
        <w:br/>
        <w:t>import matplotlib.pyplot as plt</w:t>
        <w:br/>
        <w:t>from sklearn.linear_model import LinearRegression</w:t>
        <w:br/>
        <w:t>import numpy as np</w:t>
        <w:br/>
        <w:br/>
        <w:t># Load the dataset</w:t>
        <w:br/>
        <w:t>file_path = r"C:\Users\Lenovo\Downloads\API_SP.DYN.TFRT.IN_DS2_EN_csv_v2_162 (2)\API_SP.DYN.TFRT.IN_DS2_EN_csv_v2_162.csv"</w:t>
        <w:br/>
        <w:t>df = pd.read_csv(file_path, delimiter=',', skiprows=4, on_bad_lines='skip')</w:t>
        <w:br/>
        <w:br/>
        <w:t># Clean column names</w:t>
        <w:br/>
        <w:t>df.columns = df.columns.str.replace('"', '').str.strip()</w:t>
        <w:br/>
        <w:br/>
        <w:t># Reshape data</w:t>
        <w:br/>
        <w:t>df_long = pd.melt(df[['Country Name'] + [str(year) for year in range(1960, 2024)]],</w:t>
        <w:br/>
        <w:t xml:space="preserve">                  id_vars=["Country Name"], var_name="Year", value_name="Birth Rate")</w:t>
        <w:br/>
        <w:t>df_long['Year'] = pd.to_numeric(df_long['Year'])</w:t>
        <w:br/>
        <w:t>df_long['Birth Rate'] = pd.to_numeric(df_long['Birth Rate'], errors='coerce')</w:t>
        <w:br/>
        <w:t>df_long.dropna(subset=['Birth Rate'], inplace=True)</w:t>
        <w:br/>
        <w:br/>
        <w:t># Filter data for India</w:t>
        <w:br/>
        <w:t>df_country = df_long[df_long['Country Name'] == 'India']</w:t>
        <w:br/>
        <w:br/>
        <w:t># Prepare data for Linear Regression</w:t>
        <w:br/>
        <w:t>X = df_country[['Year']].values  # Independent variable (Years)</w:t>
        <w:br/>
        <w:t>y = df_country['Birth Rate'].values  # Dependent variable (Birth Rate)</w:t>
        <w:br/>
        <w:br/>
        <w:t># Train Linear Regression model</w:t>
        <w:br/>
        <w:t>model = LinearRegression()</w:t>
        <w:br/>
        <w:t>model.fit(X, y)</w:t>
        <w:br/>
        <w:br/>
        <w:t># Forecast future birth rates (2024-2030)</w:t>
        <w:br/>
        <w:t>future_years = np.array(range(2024, 2031)).reshape(-1, 1)</w:t>
        <w:br/>
        <w:t>future_predictions = model.predict(future_years)</w:t>
        <w:br/>
        <w:br/>
        <w:t># Plot historical data</w:t>
        <w:br/>
        <w:t>plt.figure(figsize=(10, 6))</w:t>
        <w:br/>
        <w:t>plt.scatter(df_country['Year'], df_country['Birth Rate'], color='blue', label='Actual Data')</w:t>
        <w:br/>
        <w:t>plt.plot(df_country['Year'], model.predict(X), color='red', linestyle='--', label='Regression Line')</w:t>
        <w:br/>
        <w:br/>
        <w:t># Plot predictions</w:t>
        <w:br/>
        <w:t>plt.scatter(future_years, future_predictions, color='green', label='Predicted Data')</w:t>
        <w:br/>
        <w:t>plt.plot(future_years, future_predictions, color='green', linestyle='--')</w:t>
        <w:br/>
        <w:br/>
        <w:t># Labels &amp; Title</w:t>
        <w:br/>
        <w:t>plt.title('Birth Rate Forecasting for India (Linear Regression)')</w:t>
        <w:br/>
        <w:t>plt.xlabel('Year')</w:t>
        <w:br/>
        <w:t>plt.ylabel('Birth Rate (per 1000 people)')</w:t>
        <w:br/>
        <w:t>plt.legend()</w:t>
        <w:br/>
        <w:t>plt.grid(True)</w:t>
        <w:br/>
        <w:t>plt.xticks(rotation=45)</w:t>
        <w:br/>
        <w:t>plt.tight_layout()</w:t>
        <w:br/>
        <w:t>plt.show()</w:t>
        <w:br/>
        <w:br/>
        <w:t># Print predictions</w:t>
        <w:br/>
        <w:t>for year, rate in zip(future_years.flatten(), future_predictions):</w:t>
        <w:br/>
        <w:t xml:space="preserve">    print(f"Predicted Birth Rate for {year}: {rate:.2f} per 1000 people")</w:t>
        <w:br/>
      </w:r>
    </w:p>
    <w:p>
      <w:pPr>
        <w:pStyle w:val="Heading2"/>
      </w:pPr>
      <w:r>
        <w:t>Results:</w:t>
      </w:r>
    </w:p>
    <w:p>
      <w:r>
        <w:t>The program to develop a linear regression model to forecast birth rates over time using historical data has been executed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