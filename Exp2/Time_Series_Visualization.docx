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 SERIES DATA VISUALIZATION TECHNIQUES</w:t>
      </w:r>
    </w:p>
    <w:p>
      <w:pPr>
        <w:pStyle w:val="Heading2"/>
      </w:pPr>
      <w:r>
        <w:t>AIM:</w:t>
      </w:r>
    </w:p>
    <w:p>
      <w:r>
        <w:t>To implement programs for visualizing time series data using various plotting techniques.</w:t>
      </w:r>
    </w:p>
    <w:p>
      <w:pPr>
        <w:pStyle w:val="Heading2"/>
      </w:pPr>
      <w:r>
        <w:t>PROCEDURE:</w:t>
      </w:r>
    </w:p>
    <w:p>
      <w:r>
        <w:t>• Load the data - Read the dataset using Pandas.</w:t>
      </w:r>
    </w:p>
    <w:p>
      <w:r>
        <w:t>• Clean the column names - Remove unwanted characters and spaces.</w:t>
      </w:r>
    </w:p>
    <w:p>
      <w:r>
        <w:t>• Handle missing values - Convert non-numeric values to NaN and drop missing data.</w:t>
      </w:r>
    </w:p>
    <w:p>
      <w:r>
        <w:t>• Reshape data for time series - Convert wide format data into long format.</w:t>
      </w:r>
    </w:p>
    <w:p>
      <w:r>
        <w:t>• Convert data types - Ensure numerical columns are properly formatted.</w:t>
      </w:r>
    </w:p>
    <w:p>
      <w:r>
        <w:t>• Visualize the data - Use different types of plots to analyze trends.</w:t>
      </w:r>
    </w:p>
    <w:p>
      <w:pPr>
        <w:pStyle w:val="Heading2"/>
      </w:pPr>
      <w:r>
        <w:t>CODE:</w:t>
      </w:r>
    </w:p>
    <w:p>
      <w:r>
        <w:t>import pandas as pd</w:t>
        <w:br/>
        <w:t>import matplotlib.pyplot as plt</w:t>
        <w:br/>
        <w:br/>
        <w:t># Load the dataset</w:t>
        <w:br/>
        <w:t>file_path = r"C:\Users\admin\Downloads\API_SP.DYN.TFRT.IN_DS2_EN_csv_v2_162\API_SP.DYN.TFRT.IN_DS2_EN_csv_v2_162.csv"</w:t>
        <w:br/>
        <w:t>df = pd.read_csv(file_path, delimiter=',', skiprows=4, on_bad_lines='skip')</w:t>
        <w:br/>
        <w:br/>
        <w:t># Clean column names</w:t>
        <w:br/>
        <w:t>df.columns = df.columns.str.replace('"', '').str.strip()</w:t>
        <w:br/>
        <w:br/>
        <w:t># Reshape data</w:t>
        <w:br/>
        <w:t>df_long = pd.melt(df[['Country Name'] + [str(year) for year in range(1960, 2024)]],</w:t>
        <w:br/>
        <w:t xml:space="preserve">                  id_vars=["Country Name"], var_name="Year", value_name="Birth Rate")</w:t>
        <w:br/>
        <w:t>df_long['Year'] = pd.to_numeric(df_long['Year'])</w:t>
        <w:br/>
        <w:t>df_long['Birth Rate'] = pd.to_numeric(df_long['Birth Rate'], errors='coerce')</w:t>
        <w:br/>
        <w:t>df_long.dropna(subset=['Birth Rate'], inplace=True)</w:t>
        <w:br/>
        <w:br/>
        <w:t>df_country = df_long[df_long['Country Name'] == 'India']</w:t>
        <w:br/>
        <w:br/>
        <w:t># Line Plot</w:t>
        <w:br/>
        <w:t>plt.figure(figsize=(10, 6))</w:t>
        <w:br/>
        <w:t>plt.plot(df_country['Year'], df_country['Birth Rate'], marker='o', color='b')</w:t>
        <w:br/>
        <w:t>plt.title('Birth Rate Over Time for India (Line Plot)')</w:t>
        <w:br/>
        <w:t>plt.xlabel('Year')</w:t>
        <w:br/>
        <w:t>plt.ylabel('Birth Rate (per 1000 people)')</w:t>
        <w:br/>
        <w:t>plt.grid(True)</w:t>
        <w:br/>
        <w:t>plt.xticks(rotation=45)</w:t>
        <w:br/>
        <w:t>plt.tight_layout()</w:t>
        <w:br/>
        <w:t>plt.show()</w:t>
        <w:br/>
        <w:br/>
        <w:t># Bar Plot</w:t>
        <w:br/>
        <w:t>plt.figure(figsize=(10, 6))</w:t>
        <w:br/>
        <w:t>plt.bar(df_country['Year'], df_country['Birth Rate'], color='orange')</w:t>
        <w:br/>
        <w:t>plt.title('Birth Rate Over Time for India (Bar Plot)')</w:t>
        <w:br/>
        <w:t>plt.xlabel('Year')</w:t>
        <w:br/>
        <w:t>plt.ylabel('Birth Rate (per 1000 people)')</w:t>
        <w:br/>
        <w:t>plt.xticks(rotation=45)</w:t>
        <w:br/>
        <w:t>plt.tight_layout()</w:t>
        <w:br/>
        <w:t>plt.show()</w:t>
        <w:br/>
        <w:br/>
        <w:t># Box Plot</w:t>
        <w:br/>
        <w:t>plt.figure(figsize=(10, 6))</w:t>
        <w:br/>
        <w:t>plt.boxplot(df_country['Birth Rate'], vert=False)</w:t>
        <w:br/>
        <w:t>plt.title('Birth Rate Distribution for India (Box Plot)')</w:t>
        <w:br/>
        <w:t>plt.xlabel('Birth Rate (per 1000 people)')</w:t>
        <w:br/>
        <w:t>plt.tight_layout()</w:t>
        <w:br/>
        <w:t>plt.show()</w:t>
        <w:br/>
        <w:br/>
        <w:t># Histogram</w:t>
        <w:br/>
        <w:t>plt.figure(figsize=(10, 6))</w:t>
        <w:br/>
        <w:t>plt.hist(df_country['Birth Rate'], bins=20, color='purple', edgecolor='black')</w:t>
        <w:br/>
        <w:t>plt.title('Distribution of Birth Rate for India (Histogram)')</w:t>
        <w:br/>
        <w:t>plt.xlabel('Birth Rate (per 1000 people)')</w:t>
        <w:br/>
        <w:t>plt.ylabel('Frequency')</w:t>
        <w:br/>
        <w:t>plt.tight_layout()</w:t>
        <w:br/>
        <w:t>plt.show()</w:t>
        <w:br/>
        <w:br/>
        <w:t># Rolling Average Plot</w:t>
        <w:br/>
        <w:t>df_country.loc[:, 'Rolling Average'] = df_country['Birth Rate'].rolling(window=5).mean()</w:t>
        <w:br/>
        <w:t>plt.figure(figsize=(10, 6))</w:t>
        <w:br/>
        <w:t>plt.plot(df_country['Year'], df_country['Rolling Average'], marker='x', color='green', label='Rolling Average (5 years)')</w:t>
        <w:br/>
        <w:t>plt.plot(df_country['Year'], df_country['Birth Rate'], marker='o', color='b', alpha=0.5, label='Original Data')</w:t>
        <w:br/>
        <w:t>plt.title('Rolling Average Birth Rate for India (Rolling Plot)')</w:t>
        <w:br/>
        <w:t>plt.xlabel('Year')</w:t>
        <w:br/>
        <w:t>plt.ylabel('Birth Rate (per 1000 people)')</w:t>
        <w:br/>
        <w:t>plt.legend()</w:t>
        <w:br/>
        <w:t>plt.grid(True)</w:t>
        <w:br/>
        <w:t>plt.xticks(rotation=45)</w:t>
        <w:br/>
        <w:t>plt.tight_layout()</w:t>
        <w:br/>
        <w:t>plt.show()</w:t>
      </w:r>
    </w:p>
    <w:p>
      <w:pPr>
        <w:pStyle w:val="Heading2"/>
      </w:pPr>
      <w:r>
        <w:t>RESULT:</w:t>
      </w:r>
    </w:p>
    <w:p>
      <w:r>
        <w:t>The program successfully visualizes time series data using multiple plotting techniques, including line plots, bar plots, box plots, histograms, and rolling average plots.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