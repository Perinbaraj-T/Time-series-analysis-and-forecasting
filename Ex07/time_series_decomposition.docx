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Implement Program for Decomposing Time Series Data into Trend and Seasonality</w:t>
      </w:r>
    </w:p>
    <w:p>
      <w:pPr>
        <w:pStyle w:val="Heading2"/>
      </w:pPr>
      <w:r>
        <w:t>Aim</w:t>
      </w:r>
    </w:p>
    <w:p>
      <w:r>
        <w:t>To decompose a time series into its underlying components: trend, seasonality, and residuals. This aids in better understanding and modeling of the data.</w:t>
      </w:r>
    </w:p>
    <w:p>
      <w:pPr>
        <w:pStyle w:val="Heading2"/>
      </w:pPr>
      <w:r>
        <w:t>Algorithm</w:t>
      </w:r>
    </w:p>
    <w:p>
      <w:r>
        <w:br/>
        <w:t>1. Load the time series data.</w:t>
        <w:br/>
        <w:t>2. Visualize the raw time series data.</w:t>
        <w:br/>
        <w:t>3. Use a decomposition method (e.g., additive or multiplicative) to separate the data.</w:t>
        <w:br/>
        <w:t>4. Extract and visualize the trend component.</w:t>
        <w:br/>
        <w:t>5. Extract and visualize the seasonal component.</w:t>
        <w:br/>
        <w:t>6. Extract and visualize the residual component.</w:t>
        <w:br/>
      </w:r>
    </w:p>
    <w:p>
      <w:pPr>
        <w:pStyle w:val="Heading2"/>
      </w:pPr>
      <w:r>
        <w:t>Code</w:t>
      </w:r>
    </w:p>
    <w:p>
      <w:pPr>
        <w:pStyle w:val="IntenseQuote"/>
      </w:pPr>
      <w:r>
        <w:t>import pandas as pd</w:t>
        <w:br/>
        <w:t>import matplotlib.pyplot as plt</w:t>
        <w:br/>
        <w:t>from statsmodels.tsa.seasonal import seasonal_decompose</w:t>
        <w:br/>
        <w:br/>
        <w:t># Load data</w:t>
        <w:br/>
        <w:t>file_path = r"C:\Users\22150\Downloads\Birthrate.csv"</w:t>
        <w:br/>
        <w:t>df = pd.read_csv(file_path, skiprows=4)</w:t>
        <w:br/>
        <w:br/>
        <w:t># Filter for India</w:t>
        <w:br/>
        <w:t>country = 'India'</w:t>
        <w:br/>
        <w:t>country_df = df[df['Country Name'] == country]</w:t>
        <w:br/>
        <w:br/>
        <w:t># Extract year columns (columns that are digits)</w:t>
        <w:br/>
        <w:t>year_columns = [col for col in country_df.columns if col.isdigit()]</w:t>
        <w:br/>
        <w:t>ts = country_df[year_columns].T</w:t>
        <w:br/>
        <w:t>ts.columns = ['Birthrate']</w:t>
        <w:br/>
        <w:br/>
        <w:t># Convert index to datetime</w:t>
        <w:br/>
        <w:t>ts.index = pd.to_datetime(ts.index, format='%Y')</w:t>
        <w:br/>
        <w:br/>
        <w:t># Ensure the 'Birthrate' column is numeric</w:t>
        <w:br/>
        <w:t>ts['Birthrate'] = pd.to_numeric(ts['Birthrate'], errors='coerce')</w:t>
        <w:br/>
        <w:br/>
        <w:t># Drop any rows with NaN values (this step is very important)</w:t>
        <w:br/>
        <w:t>ts = ts.dropna()</w:t>
        <w:br/>
        <w:br/>
        <w:t># Print the first few rows before reindexing</w:t>
        <w:br/>
        <w:t>print("Before reindexing:")</w:t>
        <w:br/>
        <w:t>print(ts.head())</w:t>
        <w:br/>
        <w:br/>
        <w:t># Reindex to make sure we have a continuous datetime index starting from '01-01'</w:t>
        <w:br/>
        <w:t>ts = ts.reindex(pd.date_range(start='1960-01-01', end='2023-01-01', freq='YS'))</w:t>
        <w:br/>
        <w:br/>
        <w:t># Print the first few rows after reindexing</w:t>
        <w:br/>
        <w:t>print("\nAfter reindexing:")</w:t>
        <w:br/>
        <w:t>print(ts.head())</w:t>
        <w:br/>
        <w:br/>
        <w:t># Drop NaN values after reindexing</w:t>
        <w:br/>
        <w:t>ts = ts.dropna()</w:t>
        <w:br/>
        <w:br/>
        <w:t># Double-check valid observations after cleaning</w:t>
        <w:br/>
        <w:t>print(f"Valid observations for {country} after cleaning: {len(ts)}")</w:t>
        <w:br/>
        <w:br/>
        <w:t># Decompose the time series</w:t>
        <w:br/>
        <w:t>decomposition = seasonal_decompose(ts['Birthrate'], model='additive', period=5)</w:t>
        <w:br/>
        <w:br/>
        <w:t># Plot the decomposition</w:t>
        <w:br/>
        <w:t>decomposition.plot()</w:t>
        <w:br/>
        <w:t>plt.suptitle(f"{country} Fertility Rate Decomposition", fontsize=16)</w:t>
        <w:br/>
        <w:t>plt.tight_layout()</w:t>
        <w:br/>
        <w:t>plt.show()</w:t>
        <w:br/>
      </w:r>
    </w:p>
    <w:p>
      <w:pPr>
        <w:pStyle w:val="IntenseQuote"/>
      </w:pPr>
    </w:p>
    <w:p>
      <w:pPr>
        <w:pStyle w:val="Heading2"/>
      </w:pPr>
      <w:r>
        <w:t>Visualization</w:t>
      </w:r>
    </w:p>
    <w:p>
      <w:r>
        <w:drawing>
          <wp:inline xmlns:a="http://schemas.openxmlformats.org/drawingml/2006/main" xmlns:pic="http://schemas.openxmlformats.org/drawingml/2006/picture">
            <wp:extent cx="4572000" cy="34526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mage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2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Result</w:t>
      </w:r>
    </w:p>
    <w:p>
      <w:r>
        <w:t>The decomposition revealed the underlying trend and seasonal patterns in the time series. This helps improve interpretability and is beneficial for further forecasting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